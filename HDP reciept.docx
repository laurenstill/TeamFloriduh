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DA05F" w14:textId="155265C7" w:rsidR="00E03743" w:rsidRPr="006E672D" w:rsidRDefault="00E84D42">
      <w:pPr>
        <w:pStyle w:val="DateandRecipien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[Date]</w:t>
      </w:r>
    </w:p>
    <w:p w14:paraId="16C21FEA" w14:textId="3A982DD6" w:rsidR="000276A3" w:rsidRPr="00903461" w:rsidRDefault="00E84D42" w:rsidP="000276A3">
      <w:pPr>
        <w:pStyle w:val="DateandRecipient"/>
        <w:tabs>
          <w:tab w:val="left" w:pos="8640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[Name]</w:t>
      </w:r>
      <w:r w:rsidR="000276A3" w:rsidRPr="00903461">
        <w:rPr>
          <w:color w:val="000000" w:themeColor="text1"/>
          <w:sz w:val="22"/>
        </w:rPr>
        <w:br/>
      </w:r>
      <w:r>
        <w:rPr>
          <w:color w:val="000000" w:themeColor="text1"/>
          <w:sz w:val="22"/>
        </w:rPr>
        <w:t>[Address]</w:t>
      </w:r>
    </w:p>
    <w:p w14:paraId="5384691B" w14:textId="108416E7" w:rsidR="00C46E3B" w:rsidRDefault="00E84D42" w:rsidP="006E672D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[Other]</w:t>
      </w:r>
      <w:bookmarkStart w:id="0" w:name="_GoBack"/>
      <w:bookmarkEnd w:id="0"/>
    </w:p>
    <w:p w14:paraId="19C120FB" w14:textId="77777777" w:rsidR="00C46E3B" w:rsidRDefault="00C46E3B" w:rsidP="006E672D">
      <w:pPr>
        <w:rPr>
          <w:color w:val="000000" w:themeColor="text1"/>
          <w:sz w:val="22"/>
        </w:rPr>
      </w:pPr>
    </w:p>
    <w:p w14:paraId="366F558A" w14:textId="77777777" w:rsidR="00E84D42" w:rsidRPr="006E672D" w:rsidRDefault="00E84D42" w:rsidP="006E672D">
      <w:pPr>
        <w:rPr>
          <w:color w:val="000000" w:themeColor="text1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455"/>
        <w:gridCol w:w="3014"/>
        <w:gridCol w:w="2926"/>
        <w:gridCol w:w="2545"/>
      </w:tblGrid>
      <w:tr w:rsidR="004631DC" w:rsidRPr="006E672D" w14:paraId="65D0D109" w14:textId="77777777" w:rsidTr="004631DC">
        <w:trPr>
          <w:cantSplit/>
          <w:trHeight w:val="216"/>
        </w:trPr>
        <w:tc>
          <w:tcPr>
            <w:tcW w:w="2455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2E3897A" w14:textId="77777777" w:rsidR="006E672D" w:rsidRPr="006E672D" w:rsidRDefault="006E672D" w:rsidP="006E672D">
            <w:pPr>
              <w:pStyle w:val="Heading2"/>
              <w:rPr>
                <w:color w:val="000000" w:themeColor="text1"/>
                <w:sz w:val="22"/>
                <w:szCs w:val="22"/>
              </w:rPr>
            </w:pPr>
            <w:r w:rsidRPr="006E672D">
              <w:rPr>
                <w:color w:val="000000" w:themeColor="text1"/>
                <w:sz w:val="22"/>
                <w:szCs w:val="22"/>
              </w:rPr>
              <w:t xml:space="preserve">Payment </w:t>
            </w:r>
            <w:r>
              <w:rPr>
                <w:color w:val="000000" w:themeColor="text1"/>
                <w:sz w:val="22"/>
                <w:szCs w:val="22"/>
              </w:rPr>
              <w:t>Escrow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E1DEF67" w14:textId="7C7E1AA9" w:rsidR="006E672D" w:rsidRPr="006E672D" w:rsidRDefault="006E672D" w:rsidP="004631DC">
            <w:pPr>
              <w:pStyle w:val="Heading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Payment </w:t>
            </w:r>
            <w:r w:rsidR="004631DC">
              <w:rPr>
                <w:color w:val="000000" w:themeColor="text1"/>
                <w:sz w:val="22"/>
                <w:szCs w:val="22"/>
              </w:rPr>
              <w:t>Type                            Payment Method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D761357" w14:textId="77777777" w:rsidR="006E672D" w:rsidRPr="006E672D" w:rsidRDefault="006E672D" w:rsidP="006E672D">
            <w:pPr>
              <w:pStyle w:val="Heading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Payment Date</w:t>
            </w:r>
          </w:p>
        </w:tc>
      </w:tr>
      <w:tr w:rsidR="004631DC" w:rsidRPr="006E672D" w14:paraId="4313CC71" w14:textId="77777777" w:rsidTr="004631DC">
        <w:trPr>
          <w:cantSplit/>
          <w:trHeight w:val="216"/>
        </w:trPr>
        <w:tc>
          <w:tcPr>
            <w:tcW w:w="24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F03DC8" w14:textId="77777777" w:rsidR="00DD650B" w:rsidRPr="006E672D" w:rsidRDefault="00DD650B" w:rsidP="006E672D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Medstartr.com</w:t>
            </w:r>
          </w:p>
        </w:tc>
        <w:tc>
          <w:tcPr>
            <w:tcW w:w="30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951B5C" w14:textId="35B61117" w:rsidR="00DD650B" w:rsidRPr="006E672D" w:rsidRDefault="004631DC" w:rsidP="006E672D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Tax Deductible Donation</w:t>
            </w:r>
          </w:p>
        </w:tc>
        <w:tc>
          <w:tcPr>
            <w:tcW w:w="29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7EF0A2" w14:textId="5D96C7DC" w:rsidR="00DD650B" w:rsidRPr="006E672D" w:rsidRDefault="004631DC" w:rsidP="006E672D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Credit Card</w:t>
            </w:r>
          </w:p>
        </w:tc>
        <w:tc>
          <w:tcPr>
            <w:tcW w:w="2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E23B90" w14:textId="17116134" w:rsidR="00DD650B" w:rsidRPr="006E672D" w:rsidRDefault="00E84D42" w:rsidP="006E672D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[Date]</w:t>
            </w:r>
          </w:p>
        </w:tc>
      </w:tr>
    </w:tbl>
    <w:p w14:paraId="6996EFAD" w14:textId="77777777" w:rsidR="006E672D" w:rsidRPr="006E672D" w:rsidRDefault="006E672D" w:rsidP="006E672D">
      <w:pPr>
        <w:rPr>
          <w:color w:val="000000" w:themeColor="text1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149"/>
        <w:gridCol w:w="1257"/>
        <w:gridCol w:w="3211"/>
        <w:gridCol w:w="1773"/>
        <w:gridCol w:w="1779"/>
        <w:gridCol w:w="1771"/>
      </w:tblGrid>
      <w:tr w:rsidR="006E672D" w:rsidRPr="006E672D" w14:paraId="310AFEEE" w14:textId="77777777" w:rsidTr="00912E00">
        <w:trPr>
          <w:cantSplit/>
          <w:trHeight w:val="216"/>
        </w:trPr>
        <w:tc>
          <w:tcPr>
            <w:tcW w:w="1149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E75BDE0" w14:textId="77777777" w:rsidR="006E672D" w:rsidRPr="006E672D" w:rsidRDefault="006E672D" w:rsidP="006E672D">
            <w:pPr>
              <w:pStyle w:val="Heading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Invoice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6022825" w14:textId="77777777" w:rsidR="006E672D" w:rsidRPr="006E672D" w:rsidRDefault="006E672D" w:rsidP="006E672D">
            <w:pPr>
              <w:pStyle w:val="Heading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Quantity 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BCAF140" w14:textId="77777777" w:rsidR="006E672D" w:rsidRPr="006E672D" w:rsidRDefault="00D76E67" w:rsidP="006E672D">
            <w:pPr>
              <w:pStyle w:val="Heading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Organization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3960DFA" w14:textId="77777777" w:rsidR="006E672D" w:rsidRPr="006E672D" w:rsidRDefault="007466D5" w:rsidP="006E672D">
            <w:pPr>
              <w:pStyle w:val="Heading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503(c)(3) </w:t>
            </w:r>
            <w:r w:rsidR="00F63C12">
              <w:rPr>
                <w:color w:val="000000" w:themeColor="text1"/>
                <w:sz w:val="22"/>
                <w:szCs w:val="22"/>
              </w:rPr>
              <w:t>EIN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EA2EEB0" w14:textId="77777777" w:rsidR="006E672D" w:rsidRPr="006E672D" w:rsidRDefault="006E672D" w:rsidP="006E672D">
            <w:pPr>
              <w:pStyle w:val="Heading2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BAB989F" w14:textId="77777777" w:rsidR="006E672D" w:rsidRPr="006E672D" w:rsidRDefault="006E672D" w:rsidP="006E672D">
            <w:pPr>
              <w:pStyle w:val="Heading2"/>
              <w:rPr>
                <w:color w:val="000000" w:themeColor="text1"/>
                <w:sz w:val="22"/>
                <w:szCs w:val="22"/>
              </w:rPr>
            </w:pPr>
            <w:r w:rsidRPr="006E672D">
              <w:rPr>
                <w:color w:val="000000" w:themeColor="text1"/>
                <w:sz w:val="22"/>
                <w:szCs w:val="22"/>
              </w:rPr>
              <w:t>Line Total</w:t>
            </w:r>
          </w:p>
        </w:tc>
      </w:tr>
      <w:tr w:rsidR="00D76E67" w:rsidRPr="006E672D" w14:paraId="1B3E8B66" w14:textId="77777777" w:rsidTr="00912E00">
        <w:trPr>
          <w:cantSplit/>
          <w:trHeight w:val="216"/>
        </w:trPr>
        <w:tc>
          <w:tcPr>
            <w:tcW w:w="11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E2AAFC" w14:textId="1B6400D0" w:rsidR="00D76E67" w:rsidRPr="006E672D" w:rsidRDefault="00D76E67" w:rsidP="006E672D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0</w:t>
            </w:r>
            <w:r w:rsidR="0065793E">
              <w:rPr>
                <w:color w:val="000000" w:themeColor="text1"/>
                <w:sz w:val="22"/>
              </w:rPr>
              <w:t>1</w:t>
            </w:r>
            <w:r w:rsidR="000276A3">
              <w:rPr>
                <w:color w:val="000000" w:themeColor="text1"/>
                <w:sz w:val="22"/>
              </w:rPr>
              <w:t>5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C633B4" w14:textId="77777777" w:rsidR="00D76E67" w:rsidRPr="006E672D" w:rsidRDefault="00D76E67" w:rsidP="006E672D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0</w:t>
            </w:r>
            <w:r w:rsidR="0096056E">
              <w:rPr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1</w:t>
            </w:r>
          </w:p>
        </w:tc>
        <w:tc>
          <w:tcPr>
            <w:tcW w:w="32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BA5609" w14:textId="72E747D6" w:rsidR="00D76E67" w:rsidRPr="006E672D" w:rsidRDefault="001404DA" w:rsidP="006E672D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Florid</w:t>
            </w:r>
            <w:r w:rsidR="00D76E67">
              <w:rPr>
                <w:color w:val="000000" w:themeColor="text1"/>
                <w:sz w:val="22"/>
              </w:rPr>
              <w:t>ata Foundation</w:t>
            </w:r>
          </w:p>
        </w:tc>
        <w:tc>
          <w:tcPr>
            <w:tcW w:w="355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0836259" w14:textId="77777777" w:rsidR="00D76E67" w:rsidRPr="006E672D" w:rsidRDefault="00F63C12" w:rsidP="00D76E67">
            <w:pPr>
              <w:pStyle w:val="Right-alignedtext"/>
              <w:jc w:val="left"/>
              <w:rPr>
                <w:color w:val="000000" w:themeColor="text1"/>
                <w:sz w:val="22"/>
                <w:szCs w:val="22"/>
              </w:rPr>
            </w:pPr>
            <w:r w:rsidRPr="00903461">
              <w:rPr>
                <w:rFonts w:cs="Arial"/>
                <w:color w:val="000000" w:themeColor="text1"/>
                <w:sz w:val="22"/>
                <w:shd w:val="clear" w:color="auto" w:fill="FFFFFF"/>
              </w:rPr>
              <w:t>N14000004497</w:t>
            </w:r>
          </w:p>
        </w:tc>
        <w:tc>
          <w:tcPr>
            <w:tcW w:w="17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B60CA53" w14:textId="65267777" w:rsidR="00D76E67" w:rsidRPr="006E672D" w:rsidRDefault="00D76E67" w:rsidP="00193CBD">
            <w:pPr>
              <w:pStyle w:val="Right-alignedtex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$</w:t>
            </w:r>
            <w:r w:rsidR="000276A3">
              <w:rPr>
                <w:color w:val="000000" w:themeColor="text1"/>
                <w:sz w:val="22"/>
                <w:szCs w:val="22"/>
              </w:rPr>
              <w:t>5</w:t>
            </w:r>
            <w:r w:rsidR="00193CBD">
              <w:rPr>
                <w:color w:val="000000" w:themeColor="text1"/>
                <w:sz w:val="22"/>
                <w:szCs w:val="22"/>
              </w:rPr>
              <w:t>0</w:t>
            </w:r>
            <w:r>
              <w:rPr>
                <w:color w:val="000000" w:themeColor="text1"/>
                <w:sz w:val="22"/>
                <w:szCs w:val="22"/>
              </w:rPr>
              <w:t>.00</w:t>
            </w:r>
          </w:p>
        </w:tc>
      </w:tr>
      <w:tr w:rsidR="00D76E67" w:rsidRPr="006E672D" w14:paraId="5F63B0DC" w14:textId="77777777" w:rsidTr="00912E00">
        <w:trPr>
          <w:cantSplit/>
          <w:trHeight w:val="216"/>
        </w:trPr>
        <w:tc>
          <w:tcPr>
            <w:tcW w:w="11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769934" w14:textId="77777777" w:rsidR="00D76E67" w:rsidRPr="006E672D" w:rsidRDefault="00D76E67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E02EDD" w14:textId="77777777" w:rsidR="00D76E67" w:rsidRPr="006E672D" w:rsidRDefault="00D76E67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32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72BF5B" w14:textId="77777777" w:rsidR="00D76E67" w:rsidRPr="006E672D" w:rsidRDefault="00D76E67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23F58E" w14:textId="77777777" w:rsidR="00D76E67" w:rsidRPr="006E672D" w:rsidRDefault="00D76E67" w:rsidP="006E672D">
            <w:pPr>
              <w:pStyle w:val="Right-alignedtex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B9006D9" w14:textId="77777777" w:rsidR="00D76E67" w:rsidRPr="006E672D" w:rsidRDefault="00D76E67" w:rsidP="006E672D">
            <w:pPr>
              <w:pStyle w:val="Right-alignedtext"/>
              <w:rPr>
                <w:color w:val="000000" w:themeColor="text1"/>
                <w:sz w:val="22"/>
                <w:szCs w:val="22"/>
              </w:rPr>
            </w:pPr>
          </w:p>
        </w:tc>
      </w:tr>
      <w:tr w:rsidR="00D76E67" w:rsidRPr="006E672D" w14:paraId="4D269575" w14:textId="77777777" w:rsidTr="00912E00">
        <w:trPr>
          <w:cantSplit/>
          <w:trHeight w:val="216"/>
        </w:trPr>
        <w:tc>
          <w:tcPr>
            <w:tcW w:w="11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84D5D8" w14:textId="77777777" w:rsidR="00D76E67" w:rsidRPr="006E672D" w:rsidRDefault="00D76E67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0C84DB" w14:textId="77777777" w:rsidR="00D76E67" w:rsidRPr="006E672D" w:rsidRDefault="00D76E67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32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5180AE" w14:textId="77777777" w:rsidR="00D76E67" w:rsidRPr="006E672D" w:rsidRDefault="00D76E67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C252C1" w14:textId="77777777" w:rsidR="00D76E67" w:rsidRPr="006E672D" w:rsidRDefault="00D76E67" w:rsidP="006E672D">
            <w:pPr>
              <w:pStyle w:val="Right-alignedtex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ED6ACA" w14:textId="77777777" w:rsidR="00D76E67" w:rsidRPr="006E672D" w:rsidRDefault="00D76E67" w:rsidP="006E672D">
            <w:pPr>
              <w:pStyle w:val="Right-alignedtext"/>
              <w:rPr>
                <w:color w:val="000000" w:themeColor="text1"/>
                <w:sz w:val="22"/>
                <w:szCs w:val="22"/>
              </w:rPr>
            </w:pPr>
          </w:p>
        </w:tc>
      </w:tr>
      <w:tr w:rsidR="006E672D" w:rsidRPr="006E672D" w14:paraId="4EBEF127" w14:textId="77777777" w:rsidTr="00912E00">
        <w:trPr>
          <w:cantSplit/>
          <w:trHeight w:val="216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408DAE" w14:textId="77777777" w:rsidR="006E672D" w:rsidRPr="006E672D" w:rsidRDefault="006E672D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846CB" w14:textId="77777777" w:rsidR="006E672D" w:rsidRPr="006E672D" w:rsidRDefault="006E672D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0B9E2" w14:textId="77777777" w:rsidR="006E672D" w:rsidRPr="006E672D" w:rsidRDefault="006E672D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B7C84D" w14:textId="77777777" w:rsidR="006E672D" w:rsidRPr="006E672D" w:rsidRDefault="006E672D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8C0A76" w14:textId="77777777" w:rsidR="006E672D" w:rsidRPr="006E672D" w:rsidRDefault="006E672D" w:rsidP="006E672D">
            <w:pPr>
              <w:pStyle w:val="Heading2"/>
              <w:rPr>
                <w:color w:val="000000" w:themeColor="text1"/>
                <w:sz w:val="22"/>
                <w:szCs w:val="22"/>
              </w:rPr>
            </w:pPr>
            <w:r w:rsidRPr="006E672D">
              <w:rPr>
                <w:color w:val="000000" w:themeColor="text1"/>
                <w:sz w:val="22"/>
                <w:szCs w:val="22"/>
              </w:rPr>
              <w:t>Subtotal</w:t>
            </w:r>
          </w:p>
        </w:tc>
        <w:tc>
          <w:tcPr>
            <w:tcW w:w="17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A7A3E90" w14:textId="0FC1F10B" w:rsidR="006E672D" w:rsidRPr="006E672D" w:rsidRDefault="006E672D" w:rsidP="0065793E">
            <w:pPr>
              <w:pStyle w:val="Right-alignedtex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$</w:t>
            </w:r>
            <w:r w:rsidR="005445BE">
              <w:rPr>
                <w:color w:val="000000" w:themeColor="text1"/>
                <w:sz w:val="22"/>
                <w:szCs w:val="22"/>
              </w:rPr>
              <w:t>5</w:t>
            </w:r>
            <w:r w:rsidR="0065793E">
              <w:rPr>
                <w:color w:val="000000" w:themeColor="text1"/>
                <w:sz w:val="22"/>
                <w:szCs w:val="22"/>
              </w:rPr>
              <w:t>0</w:t>
            </w:r>
            <w:r>
              <w:rPr>
                <w:color w:val="000000" w:themeColor="text1"/>
                <w:sz w:val="22"/>
                <w:szCs w:val="22"/>
              </w:rPr>
              <w:t>.00</w:t>
            </w:r>
          </w:p>
        </w:tc>
      </w:tr>
      <w:tr w:rsidR="006E672D" w:rsidRPr="006E672D" w14:paraId="5504F86C" w14:textId="77777777" w:rsidTr="00912E00">
        <w:trPr>
          <w:cantSplit/>
          <w:trHeight w:val="216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65304" w14:textId="77777777" w:rsidR="006E672D" w:rsidRPr="006E672D" w:rsidRDefault="006E672D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B7EDE" w14:textId="77777777" w:rsidR="006E672D" w:rsidRPr="006E672D" w:rsidRDefault="006E672D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EF041" w14:textId="42FCC835" w:rsidR="006E672D" w:rsidRPr="006E672D" w:rsidRDefault="00F203DE" w:rsidP="006E672D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                     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3ACC6" w14:textId="77777777" w:rsidR="006E672D" w:rsidRPr="006E672D" w:rsidRDefault="006E672D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F82CDB" w14:textId="77777777" w:rsidR="006E672D" w:rsidRPr="006E672D" w:rsidRDefault="006E672D" w:rsidP="006E672D">
            <w:pPr>
              <w:pStyle w:val="Heading2"/>
              <w:rPr>
                <w:color w:val="000000" w:themeColor="text1"/>
                <w:sz w:val="22"/>
                <w:szCs w:val="22"/>
              </w:rPr>
            </w:pPr>
            <w:r w:rsidRPr="006E672D">
              <w:rPr>
                <w:color w:val="000000" w:themeColor="text1"/>
                <w:sz w:val="22"/>
                <w:szCs w:val="22"/>
              </w:rPr>
              <w:t>Sales Tax</w:t>
            </w:r>
          </w:p>
        </w:tc>
        <w:tc>
          <w:tcPr>
            <w:tcW w:w="17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3DD8A07" w14:textId="77777777" w:rsidR="006E672D" w:rsidRPr="006E672D" w:rsidRDefault="006E672D" w:rsidP="006E672D">
            <w:pPr>
              <w:pStyle w:val="Right-alignedtext"/>
              <w:rPr>
                <w:color w:val="000000" w:themeColor="text1"/>
                <w:sz w:val="22"/>
                <w:szCs w:val="22"/>
              </w:rPr>
            </w:pPr>
            <w:r w:rsidRPr="006E672D">
              <w:rPr>
                <w:color w:val="000000" w:themeColor="text1"/>
                <w:sz w:val="22"/>
                <w:szCs w:val="22"/>
              </w:rPr>
              <w:t>$0.00</w:t>
            </w:r>
          </w:p>
        </w:tc>
      </w:tr>
      <w:tr w:rsidR="006E672D" w:rsidRPr="006E672D" w14:paraId="4FE81AB2" w14:textId="77777777" w:rsidTr="00912E00">
        <w:trPr>
          <w:cantSplit/>
          <w:trHeight w:val="216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BB24D2" w14:textId="1963F3C8" w:rsidR="006E672D" w:rsidRPr="006E672D" w:rsidRDefault="00F203DE" w:rsidP="006E672D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          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0611C" w14:textId="5EFE0B53" w:rsidR="006E672D" w:rsidRPr="006E672D" w:rsidRDefault="006E672D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1A3A54" w14:textId="42A7ABFA" w:rsidR="006E672D" w:rsidRPr="006E672D" w:rsidRDefault="006E672D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C631B" w14:textId="77777777" w:rsidR="006E672D" w:rsidRPr="006E672D" w:rsidRDefault="006E672D" w:rsidP="006E672D">
            <w:pPr>
              <w:rPr>
                <w:color w:val="000000" w:themeColor="text1"/>
                <w:sz w:val="22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B304A9" w14:textId="77777777" w:rsidR="006E672D" w:rsidRPr="006E672D" w:rsidRDefault="006E672D" w:rsidP="006E672D">
            <w:pPr>
              <w:pStyle w:val="Heading2"/>
              <w:rPr>
                <w:color w:val="000000" w:themeColor="text1"/>
                <w:sz w:val="22"/>
                <w:szCs w:val="22"/>
              </w:rPr>
            </w:pPr>
            <w:r w:rsidRPr="006E672D">
              <w:rPr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7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AC698FE" w14:textId="1E48DA30" w:rsidR="006E672D" w:rsidRPr="006E672D" w:rsidRDefault="006E672D" w:rsidP="0065793E">
            <w:pPr>
              <w:pStyle w:val="Right-alignedtex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$</w:t>
            </w:r>
            <w:r w:rsidR="005445BE">
              <w:rPr>
                <w:color w:val="000000" w:themeColor="text1"/>
                <w:sz w:val="22"/>
                <w:szCs w:val="22"/>
              </w:rPr>
              <w:t>5</w:t>
            </w:r>
            <w:r w:rsidR="0065793E">
              <w:rPr>
                <w:color w:val="000000" w:themeColor="text1"/>
                <w:sz w:val="22"/>
                <w:szCs w:val="22"/>
              </w:rPr>
              <w:t>0</w:t>
            </w:r>
            <w:r>
              <w:rPr>
                <w:color w:val="000000" w:themeColor="text1"/>
                <w:sz w:val="22"/>
                <w:szCs w:val="22"/>
              </w:rPr>
              <w:t>.00</w:t>
            </w:r>
          </w:p>
        </w:tc>
      </w:tr>
    </w:tbl>
    <w:p w14:paraId="3A42C0E3" w14:textId="782DBD73" w:rsidR="002E6EF3" w:rsidRDefault="002E6EF3" w:rsidP="002E6EF3">
      <w:pPr>
        <w:pStyle w:val="ThankYou"/>
        <w:spacing w:before="100"/>
        <w:jc w:val="left"/>
        <w:rPr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t xml:space="preserve">                     </w:t>
      </w:r>
      <w:r w:rsidR="00FA5C7C">
        <w:rPr>
          <w:noProof/>
          <w:color w:val="000000" w:themeColor="text1"/>
          <w:sz w:val="24"/>
        </w:rPr>
        <w:t xml:space="preserve"> </w:t>
      </w:r>
      <w:r>
        <w:rPr>
          <w:noProof/>
          <w:color w:val="000000" w:themeColor="text1"/>
          <w:sz w:val="24"/>
        </w:rPr>
        <w:t xml:space="preserve">      </w:t>
      </w:r>
      <w:r>
        <w:rPr>
          <w:noProof/>
          <w:color w:val="000000" w:themeColor="text1"/>
          <w:sz w:val="24"/>
        </w:rPr>
        <w:drawing>
          <wp:inline distT="0" distB="0" distL="0" distR="0" wp14:anchorId="73A2D92E" wp14:editId="4972ABE7">
            <wp:extent cx="2070100" cy="796192"/>
            <wp:effectExtent l="0" t="0" r="0" b="0"/>
            <wp:docPr id="13" name="Picture 10" descr="Macintosh HD:Users:laurenstill:Desktop:Screen Shot 2014-06-10 at 7.34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aurenstill:Desktop:Screen Shot 2014-06-10 at 7.34.5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79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8C52" w14:textId="667FE2C8" w:rsidR="002E6EF3" w:rsidRDefault="00FA5C7C" w:rsidP="00FA5C7C">
      <w:pPr>
        <w:pStyle w:val="ThankYou"/>
        <w:spacing w:before="60"/>
        <w:jc w:val="left"/>
        <w:rPr>
          <w:b w:val="0"/>
          <w:i w:val="0"/>
          <w:color w:val="000000" w:themeColor="text1"/>
          <w:sz w:val="22"/>
          <w:szCs w:val="22"/>
        </w:rPr>
      </w:pPr>
      <w:r>
        <w:rPr>
          <w:i w:val="0"/>
          <w:color w:val="000000" w:themeColor="text1"/>
          <w:sz w:val="22"/>
          <w:szCs w:val="22"/>
        </w:rPr>
        <w:t>Received By:</w:t>
      </w:r>
      <w:r w:rsidR="002E6EF3">
        <w:rPr>
          <w:i w:val="0"/>
          <w:color w:val="000000" w:themeColor="text1"/>
          <w:sz w:val="22"/>
          <w:szCs w:val="22"/>
        </w:rPr>
        <w:t xml:space="preserve"> </w:t>
      </w:r>
      <w:r w:rsidR="00D37937">
        <w:rPr>
          <w:b w:val="0"/>
          <w:i w:val="0"/>
          <w:color w:val="000000" w:themeColor="text1"/>
          <w:sz w:val="22"/>
          <w:szCs w:val="22"/>
        </w:rPr>
        <w:t>Lauren Still, Founde</w:t>
      </w:r>
      <w:r w:rsidR="002E6EF3">
        <w:rPr>
          <w:b w:val="0"/>
          <w:i w:val="0"/>
          <w:color w:val="000000" w:themeColor="text1"/>
          <w:sz w:val="22"/>
          <w:szCs w:val="22"/>
        </w:rPr>
        <w:t>r</w:t>
      </w:r>
      <w:r>
        <w:rPr>
          <w:b w:val="0"/>
          <w:i w:val="0"/>
          <w:color w:val="000000" w:themeColor="text1"/>
          <w:sz w:val="22"/>
          <w:szCs w:val="22"/>
        </w:rPr>
        <w:t xml:space="preserve">, </w:t>
      </w:r>
      <w:proofErr w:type="gramStart"/>
      <w:r w:rsidR="00226BAF">
        <w:rPr>
          <w:b w:val="0"/>
          <w:i w:val="0"/>
          <w:color w:val="000000" w:themeColor="text1"/>
          <w:sz w:val="22"/>
          <w:szCs w:val="22"/>
        </w:rPr>
        <w:t>Floridata</w:t>
      </w:r>
      <w:proofErr w:type="gramEnd"/>
      <w:r>
        <w:rPr>
          <w:b w:val="0"/>
          <w:i w:val="0"/>
          <w:color w:val="000000" w:themeColor="text1"/>
          <w:sz w:val="22"/>
          <w:szCs w:val="22"/>
        </w:rPr>
        <w:t xml:space="preserve"> Foundation</w:t>
      </w:r>
    </w:p>
    <w:p w14:paraId="2E1F92F5" w14:textId="576C7E15" w:rsidR="00FA5C7C" w:rsidRPr="002E6EF3" w:rsidRDefault="00FA5C7C" w:rsidP="00FA5C7C">
      <w:pPr>
        <w:pStyle w:val="ThankYou"/>
        <w:spacing w:before="60"/>
        <w:jc w:val="left"/>
        <w:rPr>
          <w:i w:val="0"/>
          <w:color w:val="000000" w:themeColor="text1"/>
          <w:sz w:val="22"/>
          <w:szCs w:val="22"/>
        </w:rPr>
      </w:pPr>
      <w:r>
        <w:rPr>
          <w:b w:val="0"/>
          <w:i w:val="0"/>
          <w:color w:val="000000" w:themeColor="text1"/>
          <w:sz w:val="22"/>
          <w:szCs w:val="22"/>
        </w:rPr>
        <w:tab/>
      </w:r>
      <w:r>
        <w:rPr>
          <w:b w:val="0"/>
          <w:i w:val="0"/>
          <w:color w:val="000000" w:themeColor="text1"/>
          <w:sz w:val="22"/>
          <w:szCs w:val="22"/>
        </w:rPr>
        <w:tab/>
        <w:t xml:space="preserve">               June 11, 2014</w:t>
      </w:r>
    </w:p>
    <w:p w14:paraId="199FDCB1" w14:textId="77777777" w:rsidR="00FA5C7C" w:rsidRDefault="00FA5C7C" w:rsidP="00FA5C7C">
      <w:pPr>
        <w:pStyle w:val="ThankYou"/>
        <w:jc w:val="left"/>
        <w:rPr>
          <w:color w:val="000000" w:themeColor="text1"/>
          <w:sz w:val="24"/>
        </w:rPr>
      </w:pPr>
    </w:p>
    <w:p w14:paraId="5D7AF61D" w14:textId="025E6944" w:rsidR="006E672D" w:rsidRPr="006E672D" w:rsidRDefault="006E672D" w:rsidP="00FA5C7C">
      <w:pPr>
        <w:pStyle w:val="ThankYou"/>
        <w:spacing w:before="400"/>
        <w:rPr>
          <w:color w:val="000000" w:themeColor="text1"/>
          <w:sz w:val="24"/>
        </w:rPr>
      </w:pPr>
      <w:r w:rsidRPr="006E672D">
        <w:rPr>
          <w:color w:val="000000" w:themeColor="text1"/>
          <w:sz w:val="24"/>
        </w:rPr>
        <w:t>Thank</w:t>
      </w:r>
      <w:r w:rsidR="002E6EF3">
        <w:rPr>
          <w:color w:val="000000" w:themeColor="text1"/>
          <w:sz w:val="24"/>
        </w:rPr>
        <w:t xml:space="preserve"> </w:t>
      </w:r>
      <w:r w:rsidRPr="006E672D">
        <w:rPr>
          <w:color w:val="000000" w:themeColor="text1"/>
          <w:sz w:val="24"/>
        </w:rPr>
        <w:t>you for your donation!</w:t>
      </w:r>
    </w:p>
    <w:p w14:paraId="51409DC9" w14:textId="24F8D552" w:rsidR="00E03743" w:rsidRPr="00D76E67" w:rsidRDefault="00E84D42" w:rsidP="00FA5C7C">
      <w:pPr>
        <w:pStyle w:val="ContactInfo"/>
        <w:spacing w:before="400"/>
        <w:rPr>
          <w:color w:val="000000" w:themeColor="text1"/>
          <w:sz w:val="22"/>
          <w:szCs w:val="22"/>
        </w:rPr>
      </w:pPr>
      <w:sdt>
        <w:sdtPr>
          <w:rPr>
            <w:color w:val="000000" w:themeColor="text1"/>
            <w:sz w:val="22"/>
            <w:szCs w:val="22"/>
          </w:rPr>
          <w:alias w:val="Company"/>
          <w:tag w:val="Company"/>
          <w:id w:val="7433536"/>
          <w:placeholder>
            <w:docPart w:val="85DED152EC7AB34D9E5F411A9907025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6E672D" w:rsidRPr="006E672D">
            <w:rPr>
              <w:color w:val="000000" w:themeColor="text1"/>
              <w:sz w:val="22"/>
              <w:szCs w:val="22"/>
            </w:rPr>
            <w:t>Floridata Foundation</w:t>
          </w:r>
        </w:sdtContent>
      </w:sdt>
      <w:r w:rsidR="006E672D">
        <w:rPr>
          <w:color w:val="000000" w:themeColor="text1"/>
          <w:sz w:val="22"/>
          <w:szCs w:val="22"/>
        </w:rPr>
        <w:t xml:space="preserve"> | </w:t>
      </w:r>
      <w:r w:rsidR="006E672D" w:rsidRPr="006E672D">
        <w:rPr>
          <w:color w:val="000000" w:themeColor="text1"/>
          <w:sz w:val="22"/>
          <w:szCs w:val="22"/>
        </w:rPr>
        <w:t>2220 W CR 201, STE 108-322, St Johns, FL 32259</w:t>
      </w:r>
      <w:r w:rsidR="006E672D">
        <w:rPr>
          <w:color w:val="000000" w:themeColor="text1"/>
          <w:sz w:val="22"/>
          <w:szCs w:val="22"/>
        </w:rPr>
        <w:t xml:space="preserve"> | </w:t>
      </w:r>
      <w:r w:rsidR="006C423E">
        <w:rPr>
          <w:color w:val="000000" w:themeColor="text1"/>
          <w:sz w:val="22"/>
          <w:szCs w:val="22"/>
        </w:rPr>
        <w:t>571-480-6367</w:t>
      </w:r>
      <w:r w:rsidR="006C423E">
        <w:rPr>
          <w:color w:val="000000" w:themeColor="text1"/>
          <w:sz w:val="22"/>
          <w:szCs w:val="22"/>
        </w:rPr>
        <w:br/>
        <w:t>Hello@Florid</w:t>
      </w:r>
      <w:r w:rsidR="006E672D" w:rsidRPr="006E672D">
        <w:rPr>
          <w:color w:val="000000" w:themeColor="text1"/>
          <w:sz w:val="22"/>
          <w:szCs w:val="22"/>
        </w:rPr>
        <w:t>ata.co</w:t>
      </w:r>
    </w:p>
    <w:sectPr w:rsidR="00E03743" w:rsidRPr="00D76E67" w:rsidSect="000B0F47">
      <w:footerReference w:type="default" r:id="rId10"/>
      <w:headerReference w:type="first" r:id="rId11"/>
      <w:pgSz w:w="12240" w:h="15840"/>
      <w:pgMar w:top="720" w:right="81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BC601" w14:textId="77777777" w:rsidR="000276A3" w:rsidRDefault="000276A3">
      <w:r>
        <w:separator/>
      </w:r>
    </w:p>
  </w:endnote>
  <w:endnote w:type="continuationSeparator" w:id="0">
    <w:p w14:paraId="000BDEB9" w14:textId="77777777" w:rsidR="000276A3" w:rsidRDefault="0002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40F8E" w14:textId="77777777" w:rsidR="000276A3" w:rsidRDefault="000276A3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625AC1A" w14:textId="77777777" w:rsidR="000276A3" w:rsidRDefault="000276A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20D66" w14:textId="77777777" w:rsidR="000276A3" w:rsidRDefault="000276A3">
      <w:r>
        <w:separator/>
      </w:r>
    </w:p>
  </w:footnote>
  <w:footnote w:type="continuationSeparator" w:id="0">
    <w:p w14:paraId="2AB721C6" w14:textId="77777777" w:rsidR="000276A3" w:rsidRDefault="000276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854"/>
    </w:tblGrid>
    <w:tr w:rsidR="000276A3" w14:paraId="3D982D0B" w14:textId="77777777" w:rsidTr="006C423E">
      <w:tc>
        <w:tcPr>
          <w:tcW w:w="11016" w:type="dxa"/>
          <w:shd w:val="clear" w:color="auto" w:fill="000000" w:themeFill="text1"/>
        </w:tcPr>
        <w:p w14:paraId="152844E9" w14:textId="18D45FD4" w:rsidR="000276A3" w:rsidRPr="006E672D" w:rsidRDefault="000276A3">
          <w:pPr>
            <w:pStyle w:val="NoSpaceBetween"/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d</w:t>
          </w:r>
          <w:proofErr w:type="gramEnd"/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00"/>
          </w:tblGrid>
          <w:tr w:rsidR="000276A3" w:rsidRPr="006E672D" w14:paraId="2D0A807C" w14:textId="77777777">
            <w:tc>
              <w:tcPr>
                <w:tcW w:w="10771" w:type="dxa"/>
              </w:tcPr>
              <w:p w14:paraId="44E849CE" w14:textId="77777777" w:rsidR="000276A3" w:rsidRPr="006E672D" w:rsidRDefault="000276A3">
                <w:pPr>
                  <w:pStyle w:val="NoSpaceBetween"/>
                  <w:rPr>
                    <w:color w:val="000000" w:themeColor="text1"/>
                  </w:rPr>
                </w:pPr>
              </w:p>
              <w:p w14:paraId="7DBA6A15" w14:textId="77777777" w:rsidR="000276A3" w:rsidRDefault="000276A3">
                <w:pPr>
                  <w:pStyle w:val="NoSpaceBetween"/>
                  <w:rPr>
                    <w:color w:val="000000" w:themeColor="text1"/>
                  </w:rPr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52"/>
                  <w:gridCol w:w="4284"/>
                </w:tblGrid>
                <w:tr w:rsidR="000276A3" w:rsidRPr="00D15306" w14:paraId="0D55725C" w14:textId="77777777" w:rsidTr="00352C25">
                  <w:tc>
                    <w:tcPr>
                      <w:tcW w:w="2967" w:type="pct"/>
                    </w:tcPr>
                    <w:p w14:paraId="4477B8EB" w14:textId="77777777" w:rsidR="000276A3" w:rsidRPr="00903461" w:rsidRDefault="000276A3" w:rsidP="00352C25">
                      <w:pPr>
                        <w:pStyle w:val="Header-Left"/>
                        <w:tabs>
                          <w:tab w:val="left" w:pos="1440"/>
                        </w:tabs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ab/>
                        <w:t>Florid</w:t>
                      </w:r>
                      <w:r w:rsidRPr="00903461">
                        <w:rPr>
                          <w:color w:val="000000" w:themeColor="text1"/>
                          <w:sz w:val="44"/>
                          <w:szCs w:val="44"/>
                        </w:rPr>
                        <w:t>ata Foundation</w:t>
                      </w:r>
                    </w:p>
                  </w:tc>
                  <w:tc>
                    <w:tcPr>
                      <w:tcW w:w="2033" w:type="pct"/>
                    </w:tcPr>
                    <w:p w14:paraId="3FFDF965" w14:textId="77777777" w:rsidR="000276A3" w:rsidRPr="00D15306" w:rsidRDefault="000276A3" w:rsidP="00352C25">
                      <w:pPr>
                        <w:pStyle w:val="Header-Right"/>
                        <w:rPr>
                          <w:color w:val="000000" w:themeColor="text1"/>
                          <w:sz w:val="22"/>
                        </w:rPr>
                      </w:pPr>
                      <w:r w:rsidRPr="00D15306">
                        <w:rPr>
                          <w:color w:val="000000" w:themeColor="text1"/>
                          <w:sz w:val="22"/>
                        </w:rPr>
                        <w:t>2220 W CR 201</w:t>
                      </w:r>
                      <w:r w:rsidRPr="00D15306">
                        <w:rPr>
                          <w:color w:val="000000" w:themeColor="text1"/>
                          <w:sz w:val="22"/>
                        </w:rPr>
                        <w:br/>
                        <w:t>STE 108-322</w:t>
                      </w:r>
                      <w:r w:rsidRPr="00D15306">
                        <w:rPr>
                          <w:color w:val="000000" w:themeColor="text1"/>
                          <w:sz w:val="22"/>
                        </w:rPr>
                        <w:br/>
                        <w:t xml:space="preserve">St Johns, </w:t>
                      </w:r>
                      <w:r>
                        <w:rPr>
                          <w:color w:val="000000" w:themeColor="text1"/>
                          <w:sz w:val="22"/>
                        </w:rPr>
                        <w:t>FL 32259</w:t>
                      </w:r>
                      <w:r>
                        <w:rPr>
                          <w:color w:val="000000" w:themeColor="text1"/>
                          <w:sz w:val="22"/>
                        </w:rPr>
                        <w:br/>
                        <w:t>571-480-6367</w:t>
                      </w:r>
                      <w:r>
                        <w:rPr>
                          <w:color w:val="000000" w:themeColor="text1"/>
                          <w:sz w:val="22"/>
                        </w:rPr>
                        <w:br/>
                        <w:t>www.Florid</w:t>
                      </w:r>
                      <w:r w:rsidRPr="00D15306">
                        <w:rPr>
                          <w:color w:val="000000" w:themeColor="text1"/>
                          <w:sz w:val="22"/>
                        </w:rPr>
                        <w:t>ata.co</w:t>
                      </w:r>
                    </w:p>
                  </w:tc>
                </w:tr>
              </w:tbl>
              <w:p w14:paraId="7384B098" w14:textId="77777777" w:rsidR="000276A3" w:rsidRDefault="000276A3">
                <w:pPr>
                  <w:pStyle w:val="NoSpaceBetween"/>
                  <w:rPr>
                    <w:color w:val="000000" w:themeColor="text1"/>
                  </w:rPr>
                </w:pPr>
              </w:p>
              <w:p w14:paraId="2957EC21" w14:textId="77777777" w:rsidR="000276A3" w:rsidRPr="006E672D" w:rsidRDefault="000276A3">
                <w:pPr>
                  <w:pStyle w:val="NoSpaceBetween"/>
                  <w:rPr>
                    <w:color w:val="000000" w:themeColor="text1"/>
                  </w:rPr>
                </w:pPr>
              </w:p>
            </w:tc>
          </w:tr>
        </w:tbl>
        <w:p w14:paraId="06EFEE5D" w14:textId="77777777" w:rsidR="000276A3" w:rsidRPr="006E672D" w:rsidRDefault="000276A3">
          <w:pPr>
            <w:pStyle w:val="NoSpaceBetween"/>
            <w:rPr>
              <w:color w:val="000000" w:themeColor="text1"/>
            </w:rPr>
          </w:pPr>
        </w:p>
      </w:tc>
    </w:tr>
  </w:tbl>
  <w:p w14:paraId="1204CEDF" w14:textId="77777777" w:rsidR="000276A3" w:rsidRDefault="000276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Type w:val="letter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6E672D"/>
    <w:rsid w:val="0001258B"/>
    <w:rsid w:val="000276A3"/>
    <w:rsid w:val="000B0F47"/>
    <w:rsid w:val="000C54C3"/>
    <w:rsid w:val="001404DA"/>
    <w:rsid w:val="00193CBD"/>
    <w:rsid w:val="00194B1B"/>
    <w:rsid w:val="00226BAF"/>
    <w:rsid w:val="00241F2D"/>
    <w:rsid w:val="002E37CD"/>
    <w:rsid w:val="002E6EF3"/>
    <w:rsid w:val="00352C25"/>
    <w:rsid w:val="003769EE"/>
    <w:rsid w:val="003D2E1B"/>
    <w:rsid w:val="004631DC"/>
    <w:rsid w:val="004C3693"/>
    <w:rsid w:val="004E566A"/>
    <w:rsid w:val="005445BE"/>
    <w:rsid w:val="005667A3"/>
    <w:rsid w:val="00596449"/>
    <w:rsid w:val="00610C55"/>
    <w:rsid w:val="00627AC5"/>
    <w:rsid w:val="0065793E"/>
    <w:rsid w:val="006C423E"/>
    <w:rsid w:val="006D5BBD"/>
    <w:rsid w:val="006E672D"/>
    <w:rsid w:val="00705197"/>
    <w:rsid w:val="007466D5"/>
    <w:rsid w:val="00760A30"/>
    <w:rsid w:val="00780E82"/>
    <w:rsid w:val="007B5520"/>
    <w:rsid w:val="007C48EF"/>
    <w:rsid w:val="00854ECB"/>
    <w:rsid w:val="008F5EF2"/>
    <w:rsid w:val="00912E00"/>
    <w:rsid w:val="0096056E"/>
    <w:rsid w:val="00A1344C"/>
    <w:rsid w:val="00B37648"/>
    <w:rsid w:val="00C46E3B"/>
    <w:rsid w:val="00C97675"/>
    <w:rsid w:val="00D37937"/>
    <w:rsid w:val="00D61F50"/>
    <w:rsid w:val="00D76E67"/>
    <w:rsid w:val="00D930A6"/>
    <w:rsid w:val="00DD650B"/>
    <w:rsid w:val="00DE7F7B"/>
    <w:rsid w:val="00E03743"/>
    <w:rsid w:val="00E34BC3"/>
    <w:rsid w:val="00E41203"/>
    <w:rsid w:val="00E558E2"/>
    <w:rsid w:val="00E84D42"/>
    <w:rsid w:val="00F203DE"/>
    <w:rsid w:val="00F63C12"/>
    <w:rsid w:val="00FA5C7C"/>
    <w:rsid w:val="00FB03C2"/>
    <w:rsid w:val="00FE5F67"/>
    <w:rsid w:val="00FF057F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78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paragraph" w:customStyle="1" w:styleId="Right-alignedtext">
    <w:name w:val="Right-aligned text"/>
    <w:basedOn w:val="Normal"/>
    <w:qFormat/>
    <w:rsid w:val="006E672D"/>
    <w:pPr>
      <w:spacing w:line="240" w:lineRule="atLeast"/>
      <w:jc w:val="right"/>
    </w:pPr>
    <w:rPr>
      <w:rFonts w:eastAsia="Times New Roman" w:cs="Times New Roman"/>
      <w:color w:val="262626" w:themeColor="text1" w:themeTint="D9"/>
      <w:sz w:val="16"/>
      <w:szCs w:val="16"/>
    </w:rPr>
  </w:style>
  <w:style w:type="paragraph" w:customStyle="1" w:styleId="ContactInfo">
    <w:name w:val="Contact Info"/>
    <w:basedOn w:val="Normal"/>
    <w:qFormat/>
    <w:rsid w:val="006E672D"/>
    <w:pPr>
      <w:spacing w:before="520"/>
      <w:jc w:val="center"/>
    </w:pPr>
    <w:rPr>
      <w:rFonts w:eastAsia="Times New Roman" w:cs="Times New Roman"/>
      <w:color w:val="A6A6A6" w:themeColor="background1" w:themeShade="A6"/>
      <w:sz w:val="16"/>
      <w:szCs w:val="18"/>
    </w:rPr>
  </w:style>
  <w:style w:type="paragraph" w:customStyle="1" w:styleId="ThankYou">
    <w:name w:val="Thank You"/>
    <w:basedOn w:val="Normal"/>
    <w:qFormat/>
    <w:rsid w:val="006E672D"/>
    <w:pPr>
      <w:spacing w:before="520"/>
      <w:jc w:val="center"/>
    </w:pPr>
    <w:rPr>
      <w:rFonts w:eastAsia="Times New Roman" w:cs="Times New Roman"/>
      <w:b/>
      <w:i/>
      <w:color w:val="262626" w:themeColor="text1" w:themeTint="D9"/>
      <w:sz w:val="16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paragraph" w:customStyle="1" w:styleId="Right-alignedtext">
    <w:name w:val="Right-aligned text"/>
    <w:basedOn w:val="Normal"/>
    <w:qFormat/>
    <w:rsid w:val="006E672D"/>
    <w:pPr>
      <w:spacing w:line="240" w:lineRule="atLeast"/>
      <w:jc w:val="right"/>
    </w:pPr>
    <w:rPr>
      <w:rFonts w:eastAsia="Times New Roman" w:cs="Times New Roman"/>
      <w:color w:val="262626" w:themeColor="text1" w:themeTint="D9"/>
      <w:sz w:val="16"/>
      <w:szCs w:val="16"/>
    </w:rPr>
  </w:style>
  <w:style w:type="paragraph" w:customStyle="1" w:styleId="ContactInfo">
    <w:name w:val="Contact Info"/>
    <w:basedOn w:val="Normal"/>
    <w:qFormat/>
    <w:rsid w:val="006E672D"/>
    <w:pPr>
      <w:spacing w:before="520"/>
      <w:jc w:val="center"/>
    </w:pPr>
    <w:rPr>
      <w:rFonts w:eastAsia="Times New Roman" w:cs="Times New Roman"/>
      <w:color w:val="A6A6A6" w:themeColor="background1" w:themeShade="A6"/>
      <w:sz w:val="16"/>
      <w:szCs w:val="18"/>
    </w:rPr>
  </w:style>
  <w:style w:type="paragraph" w:customStyle="1" w:styleId="ThankYou">
    <w:name w:val="Thank You"/>
    <w:basedOn w:val="Normal"/>
    <w:qFormat/>
    <w:rsid w:val="006E672D"/>
    <w:pPr>
      <w:spacing w:before="520"/>
      <w:jc w:val="center"/>
    </w:pPr>
    <w:rPr>
      <w:rFonts w:eastAsia="Times New Roman" w:cs="Times New Roman"/>
      <w:b/>
      <w:i/>
      <w:color w:val="262626" w:themeColor="text1" w:themeTint="D9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Stationery:Capital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DED152EC7AB34D9E5F411A99070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0D21C-80E3-1349-AE59-2A8D7EA3971B}"/>
      </w:docPartPr>
      <w:docPartBody>
        <w:p w:rsidR="008C61B2" w:rsidRDefault="008C61B2" w:rsidP="008C61B2">
          <w:pPr>
            <w:pStyle w:val="85DED152EC7AB34D9E5F411A9907025C"/>
          </w:pPr>
          <w:r w:rsidRPr="00EC4D1A">
            <w:t>[Your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B2"/>
    <w:rsid w:val="008C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60" w:after="60"/>
    </w:pPr>
    <w:rPr>
      <w:rFonts w:eastAsiaTheme="minorHAnsi"/>
      <w:color w:val="404040" w:themeColor="text1" w:themeTint="BF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color w:val="404040" w:themeColor="text1" w:themeTint="BF"/>
      <w:sz w:val="20"/>
      <w:szCs w:val="20"/>
      <w:lang w:eastAsia="en-US"/>
    </w:rPr>
  </w:style>
  <w:style w:type="paragraph" w:customStyle="1" w:styleId="562A150394BE3C48B58CDCC6F335EDC9">
    <w:name w:val="562A150394BE3C48B58CDCC6F335EDC9"/>
  </w:style>
  <w:style w:type="paragraph" w:customStyle="1" w:styleId="5272E7FA88A685418ABD874C4CC27C60">
    <w:name w:val="5272E7FA88A685418ABD874C4CC27C60"/>
    <w:rsid w:val="008C61B2"/>
  </w:style>
  <w:style w:type="paragraph" w:customStyle="1" w:styleId="42196C47F7DECB45B265E168774EA409">
    <w:name w:val="42196C47F7DECB45B265E168774EA409"/>
    <w:rsid w:val="008C61B2"/>
  </w:style>
  <w:style w:type="paragraph" w:customStyle="1" w:styleId="B1297A1AA50C434DB386576E7F94EC48">
    <w:name w:val="B1297A1AA50C434DB386576E7F94EC48"/>
    <w:rsid w:val="008C61B2"/>
  </w:style>
  <w:style w:type="paragraph" w:customStyle="1" w:styleId="04B3344791FDF941883E2B59E52BD344">
    <w:name w:val="04B3344791FDF941883E2B59E52BD344"/>
    <w:rsid w:val="008C61B2"/>
  </w:style>
  <w:style w:type="paragraph" w:customStyle="1" w:styleId="CA8B8F55CDAB8743A00571AB7C54F258">
    <w:name w:val="CA8B8F55CDAB8743A00571AB7C54F258"/>
    <w:rsid w:val="008C61B2"/>
  </w:style>
  <w:style w:type="paragraph" w:customStyle="1" w:styleId="0BC37AC19FD2BE49A394B4CC44282732">
    <w:name w:val="0BC37AC19FD2BE49A394B4CC44282732"/>
    <w:rsid w:val="008C61B2"/>
  </w:style>
  <w:style w:type="paragraph" w:customStyle="1" w:styleId="ABDB2CD565FCBF41805F467E33DB124F">
    <w:name w:val="ABDB2CD565FCBF41805F467E33DB124F"/>
    <w:rsid w:val="008C61B2"/>
  </w:style>
  <w:style w:type="paragraph" w:customStyle="1" w:styleId="F1836ED3B0D19B418390D4ABA8F58FA5">
    <w:name w:val="F1836ED3B0D19B418390D4ABA8F58FA5"/>
    <w:rsid w:val="008C61B2"/>
  </w:style>
  <w:style w:type="paragraph" w:customStyle="1" w:styleId="3611DFF4658EA84D80E8CF11E61DC813">
    <w:name w:val="3611DFF4658EA84D80E8CF11E61DC813"/>
    <w:rsid w:val="008C61B2"/>
  </w:style>
  <w:style w:type="paragraph" w:customStyle="1" w:styleId="20EA95DB7375E54EAE522E97FBFA9A29">
    <w:name w:val="20EA95DB7375E54EAE522E97FBFA9A29"/>
    <w:rsid w:val="008C61B2"/>
  </w:style>
  <w:style w:type="paragraph" w:customStyle="1" w:styleId="B446AA3D0D95E34A9D43EA09534D2316">
    <w:name w:val="B446AA3D0D95E34A9D43EA09534D2316"/>
    <w:rsid w:val="008C61B2"/>
  </w:style>
  <w:style w:type="paragraph" w:customStyle="1" w:styleId="0EBA15EE6F806C42969EF58E44CBA920">
    <w:name w:val="0EBA15EE6F806C42969EF58E44CBA920"/>
    <w:rsid w:val="008C61B2"/>
  </w:style>
  <w:style w:type="paragraph" w:customStyle="1" w:styleId="60C4C675BDDE8E44B23C6B75603E1699">
    <w:name w:val="60C4C675BDDE8E44B23C6B75603E1699"/>
    <w:rsid w:val="008C61B2"/>
  </w:style>
  <w:style w:type="paragraph" w:customStyle="1" w:styleId="95E154295192EF47B3D59F956A326211">
    <w:name w:val="95E154295192EF47B3D59F956A326211"/>
    <w:rsid w:val="008C61B2"/>
  </w:style>
  <w:style w:type="paragraph" w:customStyle="1" w:styleId="7336409F3473D046AE7EF1AF22470C1E">
    <w:name w:val="7336409F3473D046AE7EF1AF22470C1E"/>
    <w:rsid w:val="008C61B2"/>
  </w:style>
  <w:style w:type="paragraph" w:customStyle="1" w:styleId="B53FB1E00D96074BBD13D0C3ABEEB723">
    <w:name w:val="B53FB1E00D96074BBD13D0C3ABEEB723"/>
    <w:rsid w:val="008C61B2"/>
  </w:style>
  <w:style w:type="paragraph" w:customStyle="1" w:styleId="518171FEA4C5C2488C62E654DBFC1CAB">
    <w:name w:val="518171FEA4C5C2488C62E654DBFC1CAB"/>
    <w:rsid w:val="008C61B2"/>
  </w:style>
  <w:style w:type="paragraph" w:customStyle="1" w:styleId="AE32211B20DD824AAA88F4F7FA6A91E0">
    <w:name w:val="AE32211B20DD824AAA88F4F7FA6A91E0"/>
    <w:rsid w:val="008C61B2"/>
  </w:style>
  <w:style w:type="paragraph" w:customStyle="1" w:styleId="FBC4B727DC57AA40B1FCADF7FCAEAF9F">
    <w:name w:val="FBC4B727DC57AA40B1FCADF7FCAEAF9F"/>
    <w:rsid w:val="008C61B2"/>
  </w:style>
  <w:style w:type="paragraph" w:customStyle="1" w:styleId="50C95D04E8C0824DB6EDF4C201E0FF22">
    <w:name w:val="50C95D04E8C0824DB6EDF4C201E0FF22"/>
    <w:rsid w:val="008C61B2"/>
  </w:style>
  <w:style w:type="paragraph" w:customStyle="1" w:styleId="F58530F9EB879B4E9CBEDC12CEF9EEDA">
    <w:name w:val="F58530F9EB879B4E9CBEDC12CEF9EEDA"/>
    <w:rsid w:val="008C61B2"/>
  </w:style>
  <w:style w:type="paragraph" w:customStyle="1" w:styleId="D4EC0EA14945AF4890E04E5B0F10BF22">
    <w:name w:val="D4EC0EA14945AF4890E04E5B0F10BF22"/>
    <w:rsid w:val="008C61B2"/>
  </w:style>
  <w:style w:type="paragraph" w:customStyle="1" w:styleId="E874244B12B0FA45BBEB6D7535E97C0A">
    <w:name w:val="E874244B12B0FA45BBEB6D7535E97C0A"/>
    <w:rsid w:val="008C61B2"/>
  </w:style>
  <w:style w:type="paragraph" w:customStyle="1" w:styleId="85DED152EC7AB34D9E5F411A9907025C">
    <w:name w:val="85DED152EC7AB34D9E5F411A9907025C"/>
    <w:rsid w:val="008C61B2"/>
  </w:style>
  <w:style w:type="paragraph" w:customStyle="1" w:styleId="3AA9414111A9404BBABD377799D45916">
    <w:name w:val="3AA9414111A9404BBABD377799D45916"/>
    <w:rsid w:val="008C61B2"/>
  </w:style>
  <w:style w:type="paragraph" w:customStyle="1" w:styleId="982FF6620A8E7D46A81C59B6F8F44FBF">
    <w:name w:val="982FF6620A8E7D46A81C59B6F8F44FBF"/>
    <w:rsid w:val="008C61B2"/>
  </w:style>
  <w:style w:type="paragraph" w:customStyle="1" w:styleId="240609B1EB854C41B0452E7DB421EF73">
    <w:name w:val="240609B1EB854C41B0452E7DB421EF73"/>
    <w:rsid w:val="008C61B2"/>
  </w:style>
  <w:style w:type="paragraph" w:customStyle="1" w:styleId="E0C4001C11F20A499BF87DFF7BDE4F59">
    <w:name w:val="E0C4001C11F20A499BF87DFF7BDE4F59"/>
    <w:rsid w:val="008C61B2"/>
  </w:style>
  <w:style w:type="paragraph" w:customStyle="1" w:styleId="1C5D02145E655E4DA033DE1DCE7AB4DE">
    <w:name w:val="1C5D02145E655E4DA033DE1DCE7AB4DE"/>
    <w:rsid w:val="008C61B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60" w:after="60"/>
    </w:pPr>
    <w:rPr>
      <w:rFonts w:eastAsiaTheme="minorHAnsi"/>
      <w:color w:val="404040" w:themeColor="text1" w:themeTint="BF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color w:val="404040" w:themeColor="text1" w:themeTint="BF"/>
      <w:sz w:val="20"/>
      <w:szCs w:val="20"/>
      <w:lang w:eastAsia="en-US"/>
    </w:rPr>
  </w:style>
  <w:style w:type="paragraph" w:customStyle="1" w:styleId="562A150394BE3C48B58CDCC6F335EDC9">
    <w:name w:val="562A150394BE3C48B58CDCC6F335EDC9"/>
  </w:style>
  <w:style w:type="paragraph" w:customStyle="1" w:styleId="5272E7FA88A685418ABD874C4CC27C60">
    <w:name w:val="5272E7FA88A685418ABD874C4CC27C60"/>
    <w:rsid w:val="008C61B2"/>
  </w:style>
  <w:style w:type="paragraph" w:customStyle="1" w:styleId="42196C47F7DECB45B265E168774EA409">
    <w:name w:val="42196C47F7DECB45B265E168774EA409"/>
    <w:rsid w:val="008C61B2"/>
  </w:style>
  <w:style w:type="paragraph" w:customStyle="1" w:styleId="B1297A1AA50C434DB386576E7F94EC48">
    <w:name w:val="B1297A1AA50C434DB386576E7F94EC48"/>
    <w:rsid w:val="008C61B2"/>
  </w:style>
  <w:style w:type="paragraph" w:customStyle="1" w:styleId="04B3344791FDF941883E2B59E52BD344">
    <w:name w:val="04B3344791FDF941883E2B59E52BD344"/>
    <w:rsid w:val="008C61B2"/>
  </w:style>
  <w:style w:type="paragraph" w:customStyle="1" w:styleId="CA8B8F55CDAB8743A00571AB7C54F258">
    <w:name w:val="CA8B8F55CDAB8743A00571AB7C54F258"/>
    <w:rsid w:val="008C61B2"/>
  </w:style>
  <w:style w:type="paragraph" w:customStyle="1" w:styleId="0BC37AC19FD2BE49A394B4CC44282732">
    <w:name w:val="0BC37AC19FD2BE49A394B4CC44282732"/>
    <w:rsid w:val="008C61B2"/>
  </w:style>
  <w:style w:type="paragraph" w:customStyle="1" w:styleId="ABDB2CD565FCBF41805F467E33DB124F">
    <w:name w:val="ABDB2CD565FCBF41805F467E33DB124F"/>
    <w:rsid w:val="008C61B2"/>
  </w:style>
  <w:style w:type="paragraph" w:customStyle="1" w:styleId="F1836ED3B0D19B418390D4ABA8F58FA5">
    <w:name w:val="F1836ED3B0D19B418390D4ABA8F58FA5"/>
    <w:rsid w:val="008C61B2"/>
  </w:style>
  <w:style w:type="paragraph" w:customStyle="1" w:styleId="3611DFF4658EA84D80E8CF11E61DC813">
    <w:name w:val="3611DFF4658EA84D80E8CF11E61DC813"/>
    <w:rsid w:val="008C61B2"/>
  </w:style>
  <w:style w:type="paragraph" w:customStyle="1" w:styleId="20EA95DB7375E54EAE522E97FBFA9A29">
    <w:name w:val="20EA95DB7375E54EAE522E97FBFA9A29"/>
    <w:rsid w:val="008C61B2"/>
  </w:style>
  <w:style w:type="paragraph" w:customStyle="1" w:styleId="B446AA3D0D95E34A9D43EA09534D2316">
    <w:name w:val="B446AA3D0D95E34A9D43EA09534D2316"/>
    <w:rsid w:val="008C61B2"/>
  </w:style>
  <w:style w:type="paragraph" w:customStyle="1" w:styleId="0EBA15EE6F806C42969EF58E44CBA920">
    <w:name w:val="0EBA15EE6F806C42969EF58E44CBA920"/>
    <w:rsid w:val="008C61B2"/>
  </w:style>
  <w:style w:type="paragraph" w:customStyle="1" w:styleId="60C4C675BDDE8E44B23C6B75603E1699">
    <w:name w:val="60C4C675BDDE8E44B23C6B75603E1699"/>
    <w:rsid w:val="008C61B2"/>
  </w:style>
  <w:style w:type="paragraph" w:customStyle="1" w:styleId="95E154295192EF47B3D59F956A326211">
    <w:name w:val="95E154295192EF47B3D59F956A326211"/>
    <w:rsid w:val="008C61B2"/>
  </w:style>
  <w:style w:type="paragraph" w:customStyle="1" w:styleId="7336409F3473D046AE7EF1AF22470C1E">
    <w:name w:val="7336409F3473D046AE7EF1AF22470C1E"/>
    <w:rsid w:val="008C61B2"/>
  </w:style>
  <w:style w:type="paragraph" w:customStyle="1" w:styleId="B53FB1E00D96074BBD13D0C3ABEEB723">
    <w:name w:val="B53FB1E00D96074BBD13D0C3ABEEB723"/>
    <w:rsid w:val="008C61B2"/>
  </w:style>
  <w:style w:type="paragraph" w:customStyle="1" w:styleId="518171FEA4C5C2488C62E654DBFC1CAB">
    <w:name w:val="518171FEA4C5C2488C62E654DBFC1CAB"/>
    <w:rsid w:val="008C61B2"/>
  </w:style>
  <w:style w:type="paragraph" w:customStyle="1" w:styleId="AE32211B20DD824AAA88F4F7FA6A91E0">
    <w:name w:val="AE32211B20DD824AAA88F4F7FA6A91E0"/>
    <w:rsid w:val="008C61B2"/>
  </w:style>
  <w:style w:type="paragraph" w:customStyle="1" w:styleId="FBC4B727DC57AA40B1FCADF7FCAEAF9F">
    <w:name w:val="FBC4B727DC57AA40B1FCADF7FCAEAF9F"/>
    <w:rsid w:val="008C61B2"/>
  </w:style>
  <w:style w:type="paragraph" w:customStyle="1" w:styleId="50C95D04E8C0824DB6EDF4C201E0FF22">
    <w:name w:val="50C95D04E8C0824DB6EDF4C201E0FF22"/>
    <w:rsid w:val="008C61B2"/>
  </w:style>
  <w:style w:type="paragraph" w:customStyle="1" w:styleId="F58530F9EB879B4E9CBEDC12CEF9EEDA">
    <w:name w:val="F58530F9EB879B4E9CBEDC12CEF9EEDA"/>
    <w:rsid w:val="008C61B2"/>
  </w:style>
  <w:style w:type="paragraph" w:customStyle="1" w:styleId="D4EC0EA14945AF4890E04E5B0F10BF22">
    <w:name w:val="D4EC0EA14945AF4890E04E5B0F10BF22"/>
    <w:rsid w:val="008C61B2"/>
  </w:style>
  <w:style w:type="paragraph" w:customStyle="1" w:styleId="E874244B12B0FA45BBEB6D7535E97C0A">
    <w:name w:val="E874244B12B0FA45BBEB6D7535E97C0A"/>
    <w:rsid w:val="008C61B2"/>
  </w:style>
  <w:style w:type="paragraph" w:customStyle="1" w:styleId="85DED152EC7AB34D9E5F411A9907025C">
    <w:name w:val="85DED152EC7AB34D9E5F411A9907025C"/>
    <w:rsid w:val="008C61B2"/>
  </w:style>
  <w:style w:type="paragraph" w:customStyle="1" w:styleId="3AA9414111A9404BBABD377799D45916">
    <w:name w:val="3AA9414111A9404BBABD377799D45916"/>
    <w:rsid w:val="008C61B2"/>
  </w:style>
  <w:style w:type="paragraph" w:customStyle="1" w:styleId="982FF6620A8E7D46A81C59B6F8F44FBF">
    <w:name w:val="982FF6620A8E7D46A81C59B6F8F44FBF"/>
    <w:rsid w:val="008C61B2"/>
  </w:style>
  <w:style w:type="paragraph" w:customStyle="1" w:styleId="240609B1EB854C41B0452E7DB421EF73">
    <w:name w:val="240609B1EB854C41B0452E7DB421EF73"/>
    <w:rsid w:val="008C61B2"/>
  </w:style>
  <w:style w:type="paragraph" w:customStyle="1" w:styleId="E0C4001C11F20A499BF87DFF7BDE4F59">
    <w:name w:val="E0C4001C11F20A499BF87DFF7BDE4F59"/>
    <w:rsid w:val="008C61B2"/>
  </w:style>
  <w:style w:type="paragraph" w:customStyle="1" w:styleId="1C5D02145E655E4DA033DE1DCE7AB4DE">
    <w:name w:val="1C5D02145E655E4DA033DE1DCE7AB4DE"/>
    <w:rsid w:val="008C61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58D511-3930-2442-BB8E-49A632D6D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Capital Letter.dotx</Template>
  <TotalTime>86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 Still</dc:creator>
  <cp:keywords/>
  <dc:description/>
  <cp:lastModifiedBy>Lauren  Still</cp:lastModifiedBy>
  <cp:revision>25</cp:revision>
  <cp:lastPrinted>2014-06-11T07:08:00Z</cp:lastPrinted>
  <dcterms:created xsi:type="dcterms:W3CDTF">2014-06-11T00:35:00Z</dcterms:created>
  <dcterms:modified xsi:type="dcterms:W3CDTF">2015-03-15T21:55:00Z</dcterms:modified>
  <cp:category>Floridata Foundation</cp:category>
</cp:coreProperties>
</file>