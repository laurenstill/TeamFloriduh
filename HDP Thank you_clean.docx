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B7E1D" w14:textId="77777777" w:rsidR="00E03743" w:rsidRPr="00903461" w:rsidRDefault="00AD7D11">
      <w:pPr>
        <w:pStyle w:val="DateandRecipient"/>
        <w:rPr>
          <w:color w:val="000000" w:themeColor="text1"/>
          <w:sz w:val="22"/>
        </w:rPr>
      </w:pPr>
      <w:r w:rsidRPr="00903461">
        <w:rPr>
          <w:color w:val="000000" w:themeColor="text1"/>
          <w:sz w:val="22"/>
        </w:rPr>
        <w:t>June 20, 2014</w:t>
      </w:r>
    </w:p>
    <w:p w14:paraId="6C7B585D" w14:textId="11A21671" w:rsidR="007B090E" w:rsidRPr="00903461" w:rsidRDefault="001B513E" w:rsidP="007B090E">
      <w:pPr>
        <w:pStyle w:val="DateandRecipient"/>
        <w:tabs>
          <w:tab w:val="left" w:pos="8640"/>
        </w:tabs>
        <w:rPr>
          <w:color w:val="000000" w:themeColor="text1"/>
          <w:sz w:val="22"/>
        </w:rPr>
      </w:pPr>
      <w:r>
        <w:rPr>
          <w:color w:val="000000" w:themeColor="text1"/>
          <w:sz w:val="22"/>
        </w:rPr>
        <w:t xml:space="preserve">Alisa </w:t>
      </w:r>
      <w:proofErr w:type="spellStart"/>
      <w:r>
        <w:rPr>
          <w:color w:val="000000" w:themeColor="text1"/>
          <w:sz w:val="22"/>
        </w:rPr>
        <w:t>Woideck</w:t>
      </w:r>
      <w:proofErr w:type="spellEnd"/>
      <w:r w:rsidR="007B090E" w:rsidRPr="00903461">
        <w:rPr>
          <w:color w:val="000000" w:themeColor="text1"/>
          <w:sz w:val="22"/>
        </w:rPr>
        <w:br/>
      </w:r>
      <w:r>
        <w:rPr>
          <w:color w:val="000000" w:themeColor="text1"/>
          <w:sz w:val="22"/>
        </w:rPr>
        <w:t>4917 E Saint Brides Circle</w:t>
      </w:r>
      <w:r w:rsidR="007B090E" w:rsidRPr="00903461">
        <w:rPr>
          <w:color w:val="000000" w:themeColor="text1"/>
          <w:sz w:val="22"/>
        </w:rPr>
        <w:br/>
      </w:r>
      <w:r>
        <w:rPr>
          <w:color w:val="000000" w:themeColor="text1"/>
          <w:sz w:val="22"/>
        </w:rPr>
        <w:t xml:space="preserve">Orlando, FL </w:t>
      </w:r>
      <w:bookmarkStart w:id="0" w:name="_GoBack"/>
      <w:bookmarkEnd w:id="0"/>
      <w:r w:rsidR="007B090E" w:rsidRPr="00903461">
        <w:rPr>
          <w:color w:val="000000" w:themeColor="text1"/>
          <w:sz w:val="22"/>
        </w:rPr>
        <w:br/>
      </w:r>
      <w:r w:rsidR="00797906">
        <w:rPr>
          <w:color w:val="000000" w:themeColor="text1"/>
          <w:sz w:val="22"/>
        </w:rPr>
        <w:t>San Diego, CA 92107</w:t>
      </w:r>
    </w:p>
    <w:p w14:paraId="7B6BA499" w14:textId="0FE29E67" w:rsidR="00E03743" w:rsidRPr="00903461" w:rsidRDefault="00C97675">
      <w:pPr>
        <w:pStyle w:val="DateandRecipient"/>
        <w:rPr>
          <w:color w:val="000000" w:themeColor="text1"/>
          <w:sz w:val="22"/>
        </w:rPr>
      </w:pPr>
      <w:r w:rsidRPr="00903461">
        <w:rPr>
          <w:color w:val="000000" w:themeColor="text1"/>
          <w:sz w:val="22"/>
        </w:rPr>
        <w:t xml:space="preserve">Dear </w:t>
      </w:r>
      <w:r w:rsidR="001B513E">
        <w:rPr>
          <w:color w:val="000000" w:themeColor="text1"/>
          <w:sz w:val="22"/>
        </w:rPr>
        <w:t xml:space="preserve">Alisa </w:t>
      </w:r>
      <w:proofErr w:type="spellStart"/>
      <w:r w:rsidR="001B513E">
        <w:rPr>
          <w:color w:val="000000" w:themeColor="text1"/>
          <w:sz w:val="22"/>
        </w:rPr>
        <w:t>Woideck</w:t>
      </w:r>
      <w:proofErr w:type="spellEnd"/>
      <w:r w:rsidRPr="00903461">
        <w:rPr>
          <w:color w:val="000000" w:themeColor="text1"/>
          <w:sz w:val="22"/>
        </w:rPr>
        <w:t>:</w:t>
      </w:r>
    </w:p>
    <w:sdt>
      <w:sdtPr>
        <w:rPr>
          <w:color w:val="000000" w:themeColor="text1"/>
          <w:sz w:val="22"/>
        </w:rPr>
        <w:id w:val="23717196"/>
        <w:placeholder>
          <w:docPart w:val="7F54FB9A89024A4D91747E3E443BCD78"/>
        </w:placeholder>
      </w:sdtPr>
      <w:sdtContent>
        <w:p w14:paraId="6B968095" w14:textId="2060F7FC" w:rsidR="00AD7D11" w:rsidRPr="00903461" w:rsidRDefault="00AD7D11" w:rsidP="00AD7D11">
          <w:pPr>
            <w:shd w:val="clear" w:color="auto" w:fill="FFFFFF"/>
            <w:spacing w:before="100" w:beforeAutospacing="1" w:after="100" w:afterAutospacing="1"/>
            <w:jc w:val="both"/>
            <w:rPr>
              <w:rFonts w:cs="Arial"/>
              <w:color w:val="000000" w:themeColor="text1"/>
              <w:sz w:val="22"/>
            </w:rPr>
          </w:pPr>
          <w:r w:rsidRPr="00903461">
            <w:rPr>
              <w:rFonts w:cs="Arial"/>
              <w:color w:val="000000" w:themeColor="text1"/>
              <w:sz w:val="22"/>
            </w:rPr>
            <w:t xml:space="preserve">This year’s Health Data Consortium’s HealthDatapalooza was a resounding success, and the Code-A-Palooza </w:t>
          </w:r>
          <w:r w:rsidR="00605982">
            <w:rPr>
              <w:rFonts w:cs="Arial"/>
              <w:color w:val="000000" w:themeColor="text1"/>
              <w:sz w:val="22"/>
            </w:rPr>
            <w:t>challenge</w:t>
          </w:r>
          <w:r w:rsidRPr="00903461">
            <w:rPr>
              <w:rFonts w:cs="Arial"/>
              <w:color w:val="000000" w:themeColor="text1"/>
              <w:sz w:val="22"/>
            </w:rPr>
            <w:t xml:space="preserve"> was no exception.  Out of 60 t</w:t>
          </w:r>
          <w:r w:rsidR="00605982">
            <w:rPr>
              <w:rFonts w:cs="Arial"/>
              <w:color w:val="000000" w:themeColor="text1"/>
              <w:sz w:val="22"/>
            </w:rPr>
            <w:t>eam applications</w:t>
          </w:r>
          <w:r w:rsidRPr="00903461">
            <w:rPr>
              <w:rFonts w:cs="Arial"/>
              <w:color w:val="000000" w:themeColor="text1"/>
              <w:sz w:val="22"/>
            </w:rPr>
            <w:t xml:space="preserve"> and 10 finalists, 3 teams were chosen as the 2014 winners taking home $35,000 in cash prizes.  The three winners, Lyfechannel, Accordion Health</w:t>
          </w:r>
          <w:r w:rsidR="0021290F">
            <w:rPr>
              <w:rFonts w:cs="Arial"/>
              <w:color w:val="000000" w:themeColor="text1"/>
              <w:sz w:val="22"/>
            </w:rPr>
            <w:t>,</w:t>
          </w:r>
          <w:r w:rsidRPr="00903461">
            <w:rPr>
              <w:rFonts w:cs="Arial"/>
              <w:color w:val="000000" w:themeColor="text1"/>
              <w:sz w:val="22"/>
            </w:rPr>
            <w:t xml:space="preserve"> and Karmadata each applied the CMS Provider Utilization data set in unique, sophisticated</w:t>
          </w:r>
          <w:r w:rsidR="0021290F">
            <w:rPr>
              <w:rFonts w:cs="Arial"/>
              <w:color w:val="000000" w:themeColor="text1"/>
              <w:sz w:val="22"/>
            </w:rPr>
            <w:t>,</w:t>
          </w:r>
          <w:r w:rsidRPr="00903461">
            <w:rPr>
              <w:rFonts w:cs="Arial"/>
              <w:color w:val="000000" w:themeColor="text1"/>
              <w:sz w:val="22"/>
            </w:rPr>
            <w:t xml:space="preserve"> and novel ways with beautifully designed dashboards and </w:t>
          </w:r>
          <w:r w:rsidR="00941C07">
            <w:rPr>
              <w:rFonts w:cs="Arial"/>
              <w:color w:val="000000" w:themeColor="text1"/>
              <w:sz w:val="22"/>
            </w:rPr>
            <w:t xml:space="preserve">patient centric data </w:t>
          </w:r>
          <w:r w:rsidRPr="00903461">
            <w:rPr>
              <w:rFonts w:cs="Arial"/>
              <w:color w:val="000000" w:themeColor="text1"/>
              <w:sz w:val="22"/>
            </w:rPr>
            <w:t xml:space="preserve">visualizations.  </w:t>
          </w:r>
        </w:p>
        <w:p w14:paraId="07CFCFD7" w14:textId="7E3A739B" w:rsidR="00AD7D11" w:rsidRPr="00903461" w:rsidRDefault="00941C07" w:rsidP="00AD7D11">
          <w:pPr>
            <w:shd w:val="clear" w:color="auto" w:fill="FFFFFF"/>
            <w:spacing w:before="100" w:beforeAutospacing="1" w:after="100" w:afterAutospacing="1"/>
            <w:jc w:val="both"/>
            <w:rPr>
              <w:rFonts w:cs="Arial"/>
              <w:color w:val="000000" w:themeColor="text1"/>
              <w:sz w:val="22"/>
            </w:rPr>
          </w:pPr>
          <w:r>
            <w:rPr>
              <w:rFonts w:cs="Arial"/>
              <w:color w:val="000000" w:themeColor="text1"/>
              <w:sz w:val="22"/>
            </w:rPr>
            <w:t>While unfortunately</w:t>
          </w:r>
          <w:r w:rsidR="00AD7D11" w:rsidRPr="00903461">
            <w:rPr>
              <w:rFonts w:cs="Arial"/>
              <w:color w:val="000000" w:themeColor="text1"/>
              <w:sz w:val="22"/>
            </w:rPr>
            <w:t xml:space="preserve"> TeamFloriduh did not place, we did gain the opportunity</w:t>
          </w:r>
          <w:r w:rsidR="00EE52AD">
            <w:rPr>
              <w:rFonts w:cs="Arial"/>
              <w:color w:val="000000" w:themeColor="text1"/>
              <w:sz w:val="22"/>
            </w:rPr>
            <w:t xml:space="preserve"> to</w:t>
          </w:r>
          <w:r w:rsidR="00AD7D11" w:rsidRPr="00903461">
            <w:rPr>
              <w:rFonts w:cs="Arial"/>
              <w:color w:val="000000" w:themeColor="text1"/>
              <w:sz w:val="22"/>
            </w:rPr>
            <w:t xml:space="preserve"> work with a number of other developer gro</w:t>
          </w:r>
          <w:r w:rsidR="0021290F">
            <w:rPr>
              <w:rFonts w:cs="Arial"/>
              <w:color w:val="000000" w:themeColor="text1"/>
              <w:sz w:val="22"/>
            </w:rPr>
            <w:t>ups attending HealthDatapalooza</w:t>
          </w:r>
          <w:r w:rsidR="00AD7D11" w:rsidRPr="00903461">
            <w:rPr>
              <w:rFonts w:cs="Arial"/>
              <w:color w:val="000000" w:themeColor="text1"/>
              <w:sz w:val="22"/>
            </w:rPr>
            <w:t xml:space="preserve"> and we look forward to these future partnerships.  Our current platform integration </w:t>
          </w:r>
          <w:r>
            <w:rPr>
              <w:rFonts w:cs="Arial"/>
              <w:color w:val="000000" w:themeColor="text1"/>
              <w:sz w:val="22"/>
            </w:rPr>
            <w:t>plans range</w:t>
          </w:r>
          <w:r w:rsidR="00AD7D11" w:rsidRPr="00903461">
            <w:rPr>
              <w:rFonts w:cs="Arial"/>
              <w:color w:val="000000" w:themeColor="text1"/>
              <w:sz w:val="22"/>
            </w:rPr>
            <w:t xml:space="preserve"> from social health insights to ACO mapping, population health management</w:t>
          </w:r>
          <w:r w:rsidR="00966F7E">
            <w:rPr>
              <w:rFonts w:cs="Arial"/>
              <w:color w:val="000000" w:themeColor="text1"/>
              <w:sz w:val="22"/>
            </w:rPr>
            <w:t>,</w:t>
          </w:r>
          <w:r>
            <w:rPr>
              <w:rFonts w:cs="Arial"/>
              <w:color w:val="000000" w:themeColor="text1"/>
              <w:sz w:val="22"/>
            </w:rPr>
            <w:t xml:space="preserve"> and more</w:t>
          </w:r>
          <w:r w:rsidR="00872BD8">
            <w:rPr>
              <w:rFonts w:cs="Arial"/>
              <w:color w:val="000000" w:themeColor="text1"/>
              <w:sz w:val="22"/>
            </w:rPr>
            <w:t xml:space="preserve">. </w:t>
          </w:r>
          <w:r w:rsidR="00AD7D11" w:rsidRPr="00903461">
            <w:rPr>
              <w:rFonts w:cs="Arial"/>
              <w:color w:val="000000" w:themeColor="text1"/>
              <w:sz w:val="22"/>
            </w:rPr>
            <w:t xml:space="preserve"> </w:t>
          </w:r>
          <w:r w:rsidR="00872BD8">
            <w:rPr>
              <w:rFonts w:cs="Arial"/>
              <w:color w:val="000000" w:themeColor="text1"/>
              <w:sz w:val="22"/>
            </w:rPr>
            <w:t>Additionally, we are</w:t>
          </w:r>
          <w:r w:rsidR="00AD7D11" w:rsidRPr="00903461">
            <w:rPr>
              <w:rFonts w:cs="Arial"/>
              <w:color w:val="000000" w:themeColor="text1"/>
              <w:sz w:val="22"/>
            </w:rPr>
            <w:t xml:space="preserve"> allocating resources for FOIA requests to </w:t>
          </w:r>
          <w:r w:rsidR="00872BD8">
            <w:rPr>
              <w:rFonts w:cs="Arial"/>
              <w:color w:val="000000" w:themeColor="text1"/>
              <w:sz w:val="22"/>
            </w:rPr>
            <w:t xml:space="preserve">gain </w:t>
          </w:r>
          <w:r w:rsidR="00AD7D11" w:rsidRPr="00903461">
            <w:rPr>
              <w:rFonts w:cs="Arial"/>
              <w:color w:val="000000" w:themeColor="text1"/>
              <w:sz w:val="22"/>
            </w:rPr>
            <w:t xml:space="preserve">access to more open government health data sets.  As a community effort, </w:t>
          </w:r>
          <w:r w:rsidR="00872BD8">
            <w:rPr>
              <w:rFonts w:cs="Arial"/>
              <w:color w:val="000000" w:themeColor="text1"/>
              <w:sz w:val="22"/>
            </w:rPr>
            <w:t>questions, comments, suggestions</w:t>
          </w:r>
          <w:r w:rsidR="0021290F">
            <w:rPr>
              <w:rFonts w:cs="Arial"/>
              <w:color w:val="000000" w:themeColor="text1"/>
              <w:sz w:val="22"/>
            </w:rPr>
            <w:t>,</w:t>
          </w:r>
          <w:r w:rsidR="00872BD8">
            <w:rPr>
              <w:rFonts w:cs="Arial"/>
              <w:color w:val="000000" w:themeColor="text1"/>
              <w:sz w:val="22"/>
            </w:rPr>
            <w:t xml:space="preserve"> and critiques are more than welcomed</w:t>
          </w:r>
          <w:r w:rsidR="00AD7D11" w:rsidRPr="00903461">
            <w:rPr>
              <w:rFonts w:cs="Arial"/>
              <w:color w:val="000000" w:themeColor="text1"/>
              <w:sz w:val="22"/>
            </w:rPr>
            <w:t>.</w:t>
          </w:r>
          <w:r w:rsidR="00EE52AD">
            <w:rPr>
              <w:rFonts w:cs="Arial"/>
              <w:color w:val="000000" w:themeColor="text1"/>
              <w:sz w:val="22"/>
            </w:rPr>
            <w:t xml:space="preserve">  Our growing platform is first</w:t>
          </w:r>
          <w:r w:rsidR="00AD7D11" w:rsidRPr="00903461">
            <w:rPr>
              <w:rFonts w:cs="Arial"/>
              <w:color w:val="000000" w:themeColor="text1"/>
              <w:sz w:val="22"/>
            </w:rPr>
            <w:t xml:space="preserve"> and foremost for patients, consumers</w:t>
          </w:r>
          <w:r w:rsidR="00903461" w:rsidRPr="00903461">
            <w:rPr>
              <w:rFonts w:cs="Arial"/>
              <w:color w:val="000000" w:themeColor="text1"/>
              <w:sz w:val="22"/>
            </w:rPr>
            <w:t>,</w:t>
          </w:r>
          <w:r w:rsidR="00AD7D11" w:rsidRPr="00903461">
            <w:rPr>
              <w:rFonts w:cs="Arial"/>
              <w:color w:val="000000" w:themeColor="text1"/>
              <w:sz w:val="22"/>
            </w:rPr>
            <w:t xml:space="preserve"> caretakers</w:t>
          </w:r>
          <w:r w:rsidR="0021290F">
            <w:rPr>
              <w:rFonts w:cs="Arial"/>
              <w:color w:val="000000" w:themeColor="text1"/>
              <w:sz w:val="22"/>
            </w:rPr>
            <w:t>,</w:t>
          </w:r>
          <w:r w:rsidR="00AD7D11" w:rsidRPr="00903461">
            <w:rPr>
              <w:rFonts w:cs="Arial"/>
              <w:color w:val="000000" w:themeColor="text1"/>
              <w:sz w:val="22"/>
            </w:rPr>
            <w:t xml:space="preserve"> and data junkies like </w:t>
          </w:r>
          <w:r w:rsidR="003F380F">
            <w:rPr>
              <w:rFonts w:cs="Arial"/>
              <w:color w:val="000000" w:themeColor="text1"/>
              <w:sz w:val="22"/>
            </w:rPr>
            <w:t>you</w:t>
          </w:r>
          <w:r w:rsidR="00AD7D11" w:rsidRPr="00903461">
            <w:rPr>
              <w:rFonts w:cs="Arial"/>
              <w:color w:val="000000" w:themeColor="text1"/>
              <w:sz w:val="22"/>
            </w:rPr>
            <w:t xml:space="preserve">. </w:t>
          </w:r>
        </w:p>
        <w:p w14:paraId="4A651A63" w14:textId="76FDD98F" w:rsidR="00AD7D11" w:rsidRPr="00903461" w:rsidRDefault="00AD7D11" w:rsidP="00AD7D11">
          <w:pPr>
            <w:jc w:val="both"/>
            <w:rPr>
              <w:rFonts w:ascii="Times" w:eastAsia="Times New Roman" w:hAnsi="Times" w:cs="Times New Roman"/>
              <w:color w:val="000000" w:themeColor="text1"/>
              <w:sz w:val="22"/>
            </w:rPr>
          </w:pPr>
          <w:r w:rsidRPr="00903461">
            <w:rPr>
              <w:rFonts w:cs="Arial"/>
              <w:color w:val="000000" w:themeColor="text1"/>
              <w:sz w:val="22"/>
            </w:rPr>
            <w:t xml:space="preserve">None of this would have been remotely possible without your help and support, and for that we are incredibly grateful.  </w:t>
          </w:r>
          <w:r w:rsidR="00872BD8">
            <w:rPr>
              <w:rFonts w:cs="Arial"/>
              <w:color w:val="000000" w:themeColor="text1"/>
              <w:sz w:val="22"/>
            </w:rPr>
            <w:t>Enclosed</w:t>
          </w:r>
          <w:r w:rsidRPr="00903461">
            <w:rPr>
              <w:rFonts w:cs="Arial"/>
              <w:color w:val="000000" w:themeColor="text1"/>
              <w:sz w:val="22"/>
            </w:rPr>
            <w:t xml:space="preserve"> is a receipt for your generous donation, and the necessary information so that you may deduct your donation </w:t>
          </w:r>
          <w:r w:rsidR="00872BD8">
            <w:rPr>
              <w:rFonts w:cs="Arial"/>
              <w:color w:val="000000" w:themeColor="text1"/>
              <w:sz w:val="22"/>
            </w:rPr>
            <w:t>come</w:t>
          </w:r>
          <w:r w:rsidRPr="00903461">
            <w:rPr>
              <w:rFonts w:cs="Arial"/>
              <w:color w:val="000000" w:themeColor="text1"/>
              <w:sz w:val="22"/>
            </w:rPr>
            <w:t xml:space="preserve"> tax time</w:t>
          </w:r>
          <w:r w:rsidR="00BA2A79">
            <w:rPr>
              <w:rFonts w:cs="Arial"/>
              <w:color w:val="000000" w:themeColor="text1"/>
              <w:sz w:val="22"/>
            </w:rPr>
            <w:t>.  Floridata Foundation is a 501</w:t>
          </w:r>
          <w:r w:rsidRPr="00903461">
            <w:rPr>
              <w:rFonts w:cs="Arial"/>
              <w:color w:val="000000" w:themeColor="text1"/>
              <w:sz w:val="22"/>
            </w:rPr>
            <w:t>(c)</w:t>
          </w:r>
          <w:r w:rsidR="00BA2A79">
            <w:rPr>
              <w:rFonts w:cs="Arial"/>
              <w:color w:val="000000" w:themeColor="text1"/>
              <w:sz w:val="22"/>
            </w:rPr>
            <w:t>(3)</w:t>
          </w:r>
          <w:r w:rsidRPr="00903461">
            <w:rPr>
              <w:rFonts w:cs="Arial"/>
              <w:color w:val="000000" w:themeColor="text1"/>
              <w:sz w:val="22"/>
            </w:rPr>
            <w:t xml:space="preserve"> non-profit, and will remai</w:t>
          </w:r>
          <w:r w:rsidR="00872BD8">
            <w:rPr>
              <w:rFonts w:cs="Arial"/>
              <w:color w:val="000000" w:themeColor="text1"/>
              <w:sz w:val="22"/>
            </w:rPr>
            <w:t>n that way indefinitely. O</w:t>
          </w:r>
          <w:r w:rsidRPr="00903461">
            <w:rPr>
              <w:rFonts w:cs="Arial"/>
              <w:color w:val="000000" w:themeColor="text1"/>
              <w:sz w:val="22"/>
            </w:rPr>
            <w:t xml:space="preserve">ur EIN is </w:t>
          </w:r>
          <w:r w:rsidRPr="00903461">
            <w:rPr>
              <w:rFonts w:eastAsia="Times New Roman" w:cs="Arial"/>
              <w:color w:val="000000" w:themeColor="text1"/>
              <w:sz w:val="22"/>
              <w:shd w:val="clear" w:color="auto" w:fill="FFFFFF"/>
            </w:rPr>
            <w:t>N14000004497</w:t>
          </w:r>
          <w:r w:rsidR="00941C07">
            <w:rPr>
              <w:rFonts w:eastAsia="Times New Roman" w:cs="Arial"/>
              <w:color w:val="000000" w:themeColor="text1"/>
              <w:sz w:val="22"/>
              <w:shd w:val="clear" w:color="auto" w:fill="FFFFFF"/>
            </w:rPr>
            <w:t>, and any questions concerning non-profit status may be directed to Lauren Still</w:t>
          </w:r>
          <w:r w:rsidRPr="00903461">
            <w:rPr>
              <w:rFonts w:eastAsia="Times New Roman" w:cs="Arial"/>
              <w:color w:val="000000" w:themeColor="text1"/>
              <w:sz w:val="22"/>
              <w:shd w:val="clear" w:color="auto" w:fill="FFFFFF"/>
            </w:rPr>
            <w:t>.</w:t>
          </w:r>
        </w:p>
        <w:p w14:paraId="23B2130C" w14:textId="2BFA8FED" w:rsidR="00E03743" w:rsidRPr="00903461" w:rsidRDefault="00AD7D11" w:rsidP="00AD7D11">
          <w:pPr>
            <w:pStyle w:val="BodyText"/>
            <w:jc w:val="both"/>
            <w:rPr>
              <w:color w:val="000000" w:themeColor="text1"/>
              <w:sz w:val="22"/>
              <w:szCs w:val="22"/>
            </w:rPr>
          </w:pPr>
        </w:p>
      </w:sdtContent>
    </w:sdt>
    <w:p w14:paraId="36209A89" w14:textId="4191A55A" w:rsidR="004A2EFD" w:rsidRPr="00903461" w:rsidRDefault="004A2EFD" w:rsidP="00E34BC3">
      <w:pPr>
        <w:pStyle w:val="Closing"/>
        <w:rPr>
          <w:color w:val="000000" w:themeColor="text1"/>
          <w:sz w:val="22"/>
        </w:rPr>
      </w:pPr>
      <w:r>
        <w:rPr>
          <w:color w:val="000000" w:themeColor="text1"/>
          <w:sz w:val="22"/>
        </w:rPr>
        <w:t>Sincerely,</w:t>
      </w:r>
    </w:p>
    <w:p w14:paraId="5D70AAAF" w14:textId="0C2B6B2B" w:rsidR="00091488" w:rsidRDefault="004A2EFD" w:rsidP="00091488">
      <w:pPr>
        <w:pStyle w:val="Closing"/>
        <w:rPr>
          <w:color w:val="000000" w:themeColor="text1"/>
          <w:sz w:val="22"/>
        </w:rPr>
      </w:pPr>
      <w:r>
        <w:rPr>
          <w:color w:val="000000" w:themeColor="text1"/>
          <w:sz w:val="22"/>
        </w:rPr>
        <w:t xml:space="preserve">     </w:t>
      </w:r>
      <w:r>
        <w:rPr>
          <w:noProof/>
          <w:color w:val="000000" w:themeColor="text1"/>
          <w:sz w:val="22"/>
        </w:rPr>
        <w:drawing>
          <wp:inline distT="0" distB="0" distL="0" distR="0" wp14:anchorId="59548D1B" wp14:editId="7CACD59F">
            <wp:extent cx="2286000" cy="879231"/>
            <wp:effectExtent l="0" t="0" r="0" b="10160"/>
            <wp:docPr id="5" name="Picture 5" descr="Macintosh HD:Users:laurenstill:Desktop:Screen Shot 2014-06-10 at 7.3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aurenstill:Desktop:Screen Shot 2014-06-10 at 7.3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879231"/>
                    </a:xfrm>
                    <a:prstGeom prst="rect">
                      <a:avLst/>
                    </a:prstGeom>
                    <a:noFill/>
                    <a:ln>
                      <a:noFill/>
                    </a:ln>
                  </pic:spPr>
                </pic:pic>
              </a:graphicData>
            </a:graphic>
          </wp:inline>
        </w:drawing>
      </w:r>
    </w:p>
    <w:p w14:paraId="475619A6" w14:textId="01670C1A" w:rsidR="00E03743" w:rsidRDefault="00AD7D11" w:rsidP="00091488">
      <w:pPr>
        <w:pStyle w:val="Closing"/>
        <w:rPr>
          <w:color w:val="000000" w:themeColor="text1"/>
          <w:sz w:val="22"/>
        </w:rPr>
      </w:pPr>
      <w:r w:rsidRPr="00903461">
        <w:rPr>
          <w:color w:val="000000" w:themeColor="text1"/>
          <w:sz w:val="22"/>
        </w:rPr>
        <w:t>Lauren Still</w:t>
      </w:r>
      <w:r w:rsidR="00C97675" w:rsidRPr="00903461">
        <w:rPr>
          <w:color w:val="000000" w:themeColor="text1"/>
          <w:sz w:val="22"/>
        </w:rPr>
        <w:br/>
      </w:r>
      <w:r w:rsidR="00966F7E">
        <w:rPr>
          <w:color w:val="000000" w:themeColor="text1"/>
          <w:sz w:val="22"/>
        </w:rPr>
        <w:t xml:space="preserve">Founder, </w:t>
      </w:r>
      <w:r w:rsidRPr="00903461">
        <w:rPr>
          <w:color w:val="000000" w:themeColor="text1"/>
          <w:sz w:val="22"/>
        </w:rPr>
        <w:t>Floridata</w:t>
      </w:r>
      <w:r w:rsidR="00970EEB">
        <w:rPr>
          <w:color w:val="000000" w:themeColor="text1"/>
          <w:sz w:val="22"/>
        </w:rPr>
        <w:t xml:space="preserve"> Foundation</w:t>
      </w:r>
    </w:p>
    <w:p w14:paraId="7FF3937D" w14:textId="77777777" w:rsidR="00966F7E" w:rsidRPr="00903461" w:rsidRDefault="00966F7E" w:rsidP="00091488">
      <w:pPr>
        <w:pStyle w:val="Closing"/>
        <w:rPr>
          <w:color w:val="000000" w:themeColor="text1"/>
          <w:sz w:val="22"/>
        </w:rPr>
      </w:pPr>
    </w:p>
    <w:sectPr w:rsidR="00966F7E" w:rsidRPr="00903461" w:rsidSect="00E03743">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EC94B" w14:textId="77777777" w:rsidR="001B513E" w:rsidRDefault="001B513E">
      <w:r>
        <w:separator/>
      </w:r>
    </w:p>
  </w:endnote>
  <w:endnote w:type="continuationSeparator" w:id="0">
    <w:p w14:paraId="39B8A5DC" w14:textId="77777777" w:rsidR="001B513E" w:rsidRDefault="001B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5ABD5" w14:textId="77777777" w:rsidR="001B513E" w:rsidRDefault="001B513E">
    <w:pPr>
      <w:pStyle w:val="Footer"/>
    </w:pPr>
    <w:r>
      <w:fldChar w:fldCharType="begin"/>
    </w:r>
    <w:r>
      <w:instrText xml:space="preserve"> page </w:instrText>
    </w:r>
    <w:r>
      <w:fldChar w:fldCharType="separate"/>
    </w:r>
    <w:r>
      <w:rPr>
        <w:noProof/>
      </w:rPr>
      <w:t>2</w:t>
    </w:r>
    <w:r>
      <w:rPr>
        <w:noProof/>
      </w:rPr>
      <w:fldChar w:fldCharType="end"/>
    </w:r>
  </w:p>
  <w:p w14:paraId="3D0DB05E" w14:textId="77777777" w:rsidR="001B513E" w:rsidRDefault="001B513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2D85C" w14:textId="77777777" w:rsidR="001B513E" w:rsidRDefault="001B513E">
      <w:r>
        <w:separator/>
      </w:r>
    </w:p>
  </w:footnote>
  <w:footnote w:type="continuationSeparator" w:id="0">
    <w:p w14:paraId="5A87627A" w14:textId="77777777" w:rsidR="001B513E" w:rsidRDefault="001B51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OutsideTable-Header"/>
      <w:tblW w:w="0" w:type="auto"/>
      <w:tblLook w:val="04A0" w:firstRow="1" w:lastRow="0" w:firstColumn="1" w:lastColumn="0" w:noHBand="0" w:noVBand="1"/>
    </w:tblPr>
    <w:tblGrid>
      <w:gridCol w:w="10944"/>
    </w:tblGrid>
    <w:tr w:rsidR="001B513E" w:rsidRPr="00AD7D11" w14:paraId="60D2097D" w14:textId="77777777" w:rsidTr="005D6ADB">
      <w:tc>
        <w:tcPr>
          <w:tcW w:w="11016" w:type="dxa"/>
          <w:shd w:val="clear" w:color="auto" w:fill="000000" w:themeFill="text1"/>
        </w:tcPr>
        <w:p w14:paraId="4EABEF82" w14:textId="77777777" w:rsidR="001B513E" w:rsidRPr="00AD7D11" w:rsidRDefault="001B513E">
          <w:pPr>
            <w:pStyle w:val="NoSpaceBetween"/>
            <w:rPr>
              <w:color w:val="000000" w:themeColor="text1"/>
            </w:rPr>
          </w:pPr>
        </w:p>
        <w:tbl>
          <w:tblPr>
            <w:tblStyle w:val="BorderTable-Heade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10771"/>
          </w:tblGrid>
          <w:tr w:rsidR="001B513E" w:rsidRPr="00AD7D11" w14:paraId="6A93CEF6" w14:textId="77777777" w:rsidTr="003F380F">
            <w:tc>
              <w:tcPr>
                <w:tcW w:w="10771" w:type="dxa"/>
              </w:tcPr>
              <w:p w14:paraId="35101CAD" w14:textId="77777777" w:rsidR="001B513E" w:rsidRPr="00AD7D11" w:rsidRDefault="001B513E">
                <w:pPr>
                  <w:pStyle w:val="NoSpaceBetween"/>
                  <w:rPr>
                    <w:color w:val="000000" w:themeColor="text1"/>
                  </w:rPr>
                </w:pPr>
              </w:p>
              <w:tbl>
                <w:tblPr>
                  <w:tblStyle w:val="CenterTable-Header"/>
                  <w:tblW w:w="5000" w:type="pct"/>
                  <w:tblLook w:val="0600" w:firstRow="0" w:lastRow="0" w:firstColumn="0" w:lastColumn="0" w:noHBand="1" w:noVBand="1"/>
                </w:tblPr>
                <w:tblGrid>
                  <w:gridCol w:w="6294"/>
                  <w:gridCol w:w="4313"/>
                </w:tblGrid>
                <w:tr w:rsidR="001B513E" w:rsidRPr="00AD7D11" w14:paraId="5B7EAD1C" w14:textId="77777777">
                  <w:tc>
                    <w:tcPr>
                      <w:tcW w:w="2967" w:type="pct"/>
                    </w:tcPr>
                    <w:p w14:paraId="4628F981" w14:textId="2D4FE6D9" w:rsidR="001B513E" w:rsidRPr="00903461" w:rsidRDefault="001B513E" w:rsidP="00AD7D11">
                      <w:pPr>
                        <w:pStyle w:val="Header-Left"/>
                        <w:tabs>
                          <w:tab w:val="left" w:pos="1440"/>
                        </w:tabs>
                        <w:rPr>
                          <w:color w:val="000000" w:themeColor="text1"/>
                          <w:sz w:val="44"/>
                          <w:szCs w:val="44"/>
                        </w:rPr>
                      </w:pPr>
                      <w:r>
                        <w:rPr>
                          <w:color w:val="000000" w:themeColor="text1"/>
                          <w:sz w:val="44"/>
                          <w:szCs w:val="44"/>
                        </w:rPr>
                        <w:tab/>
                        <w:t>Florid</w:t>
                      </w:r>
                      <w:r w:rsidRPr="00903461">
                        <w:rPr>
                          <w:color w:val="000000" w:themeColor="text1"/>
                          <w:sz w:val="44"/>
                          <w:szCs w:val="44"/>
                        </w:rPr>
                        <w:t>ata Foundation</w:t>
                      </w:r>
                    </w:p>
                  </w:tc>
                  <w:tc>
                    <w:tcPr>
                      <w:tcW w:w="2033" w:type="pct"/>
                    </w:tcPr>
                    <w:p w14:paraId="2CF8AFD8" w14:textId="140E4BAB" w:rsidR="001B513E" w:rsidRPr="00D15306" w:rsidRDefault="001B513E" w:rsidP="00AD7D11">
                      <w:pPr>
                        <w:pStyle w:val="Header-Right"/>
                        <w:rPr>
                          <w:color w:val="000000" w:themeColor="text1"/>
                          <w:sz w:val="22"/>
                        </w:rPr>
                      </w:pPr>
                      <w:r w:rsidRPr="00D15306">
                        <w:rPr>
                          <w:color w:val="000000" w:themeColor="text1"/>
                          <w:sz w:val="22"/>
                        </w:rPr>
                        <w:t>2220 W CR 201</w:t>
                      </w:r>
                      <w:r w:rsidRPr="00D15306">
                        <w:rPr>
                          <w:color w:val="000000" w:themeColor="text1"/>
                          <w:sz w:val="22"/>
                        </w:rPr>
                        <w:br/>
                        <w:t>STE 108-322</w:t>
                      </w:r>
                      <w:r w:rsidRPr="00D15306">
                        <w:rPr>
                          <w:color w:val="000000" w:themeColor="text1"/>
                          <w:sz w:val="22"/>
                        </w:rPr>
                        <w:br/>
                        <w:t xml:space="preserve">St Johns, </w:t>
                      </w:r>
                      <w:r>
                        <w:rPr>
                          <w:color w:val="000000" w:themeColor="text1"/>
                          <w:sz w:val="22"/>
                        </w:rPr>
                        <w:t>FL 32259</w:t>
                      </w:r>
                      <w:r>
                        <w:rPr>
                          <w:color w:val="000000" w:themeColor="text1"/>
                          <w:sz w:val="22"/>
                        </w:rPr>
                        <w:br/>
                        <w:t>571-480-6367</w:t>
                      </w:r>
                      <w:r>
                        <w:rPr>
                          <w:color w:val="000000" w:themeColor="text1"/>
                          <w:sz w:val="22"/>
                        </w:rPr>
                        <w:br/>
                        <w:t>www.Florid</w:t>
                      </w:r>
                      <w:r w:rsidRPr="00D15306">
                        <w:rPr>
                          <w:color w:val="000000" w:themeColor="text1"/>
                          <w:sz w:val="22"/>
                        </w:rPr>
                        <w:t>ata.co</w:t>
                      </w:r>
                    </w:p>
                  </w:tc>
                </w:tr>
              </w:tbl>
              <w:p w14:paraId="25C3FB7E" w14:textId="77777777" w:rsidR="001B513E" w:rsidRPr="00AD7D11" w:rsidRDefault="001B513E">
                <w:pPr>
                  <w:pStyle w:val="NoSpaceBetween"/>
                  <w:rPr>
                    <w:color w:val="000000" w:themeColor="text1"/>
                  </w:rPr>
                </w:pPr>
              </w:p>
            </w:tc>
          </w:tr>
        </w:tbl>
        <w:p w14:paraId="4377AA6E" w14:textId="77777777" w:rsidR="001B513E" w:rsidRPr="00AD7D11" w:rsidRDefault="001B513E">
          <w:pPr>
            <w:pStyle w:val="NoSpaceBetween"/>
            <w:rPr>
              <w:color w:val="000000" w:themeColor="text1"/>
            </w:rPr>
          </w:pPr>
        </w:p>
      </w:tc>
    </w:tr>
  </w:tbl>
  <w:p w14:paraId="74C2DDD8" w14:textId="77777777" w:rsidR="001B513E" w:rsidRPr="00AD7D11" w:rsidRDefault="001B513E">
    <w:pPr>
      <w:pStyle w:val="Header"/>
      <w:rPr>
        <w:color w:val="000000" w:themeColor="text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001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4AAF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2BE863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FAF8B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61B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1049E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AECE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8C8193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252E71E"/>
    <w:lvl w:ilvl="0">
      <w:start w:val="1"/>
      <w:numFmt w:val="decimal"/>
      <w:pStyle w:val="ListNumber"/>
      <w:lvlText w:val="%1."/>
      <w:lvlJc w:val="left"/>
      <w:pPr>
        <w:tabs>
          <w:tab w:val="num" w:pos="360"/>
        </w:tabs>
        <w:ind w:left="360" w:hanging="360"/>
      </w:pPr>
    </w:lvl>
  </w:abstractNum>
  <w:abstractNum w:abstractNumId="9">
    <w:nsid w:val="FFFFFF89"/>
    <w:multiLevelType w:val="singleLevel"/>
    <w:tmpl w:val="C3E4902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D7D11"/>
    <w:rsid w:val="00091488"/>
    <w:rsid w:val="000C54C3"/>
    <w:rsid w:val="001A744C"/>
    <w:rsid w:val="001B513E"/>
    <w:rsid w:val="00204DAD"/>
    <w:rsid w:val="0021290F"/>
    <w:rsid w:val="00384970"/>
    <w:rsid w:val="003D2E1B"/>
    <w:rsid w:val="003F380F"/>
    <w:rsid w:val="004347BC"/>
    <w:rsid w:val="004A2EFD"/>
    <w:rsid w:val="004E566A"/>
    <w:rsid w:val="00596449"/>
    <w:rsid w:val="005D6ADB"/>
    <w:rsid w:val="00605982"/>
    <w:rsid w:val="00610C55"/>
    <w:rsid w:val="00611379"/>
    <w:rsid w:val="00634336"/>
    <w:rsid w:val="00663015"/>
    <w:rsid w:val="006A67AE"/>
    <w:rsid w:val="00705197"/>
    <w:rsid w:val="00760A30"/>
    <w:rsid w:val="00797906"/>
    <w:rsid w:val="007B090E"/>
    <w:rsid w:val="007C48EF"/>
    <w:rsid w:val="00872BD8"/>
    <w:rsid w:val="008A3196"/>
    <w:rsid w:val="00903461"/>
    <w:rsid w:val="00941C07"/>
    <w:rsid w:val="00954560"/>
    <w:rsid w:val="00966F7E"/>
    <w:rsid w:val="00970EEB"/>
    <w:rsid w:val="00980601"/>
    <w:rsid w:val="009A4B97"/>
    <w:rsid w:val="00A42F08"/>
    <w:rsid w:val="00A524D7"/>
    <w:rsid w:val="00A833C8"/>
    <w:rsid w:val="00AA1EE9"/>
    <w:rsid w:val="00AD7D11"/>
    <w:rsid w:val="00B14BDE"/>
    <w:rsid w:val="00B37648"/>
    <w:rsid w:val="00BA2A79"/>
    <w:rsid w:val="00C97675"/>
    <w:rsid w:val="00D15306"/>
    <w:rsid w:val="00D61F50"/>
    <w:rsid w:val="00D930A6"/>
    <w:rsid w:val="00DE7F7B"/>
    <w:rsid w:val="00E03743"/>
    <w:rsid w:val="00E31F8A"/>
    <w:rsid w:val="00E34BC3"/>
    <w:rsid w:val="00EE52AD"/>
    <w:rsid w:val="00FF0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0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3743"/>
    <w:rPr>
      <w:color w:val="404040" w:themeColor="text1" w:themeTint="BF"/>
      <w:sz w:val="20"/>
    </w:rPr>
  </w:style>
  <w:style w:type="paragraph" w:styleId="Heading1">
    <w:name w:val="heading 1"/>
    <w:basedOn w:val="Normal"/>
    <w:next w:val="Normal"/>
    <w:link w:val="Heading1Char"/>
    <w:qFormat/>
    <w:rsid w:val="00E03743"/>
    <w:pPr>
      <w:keepNext/>
      <w:keepLines/>
      <w:spacing w:before="480"/>
      <w:outlineLvl w:val="0"/>
    </w:pPr>
    <w:rPr>
      <w:rFonts w:asciiTheme="majorHAnsi" w:eastAsiaTheme="majorEastAsia" w:hAnsiTheme="majorHAnsi" w:cstheme="majorBidi"/>
      <w:b/>
      <w:bCs/>
      <w:color w:val="5B6B72" w:themeColor="accent1" w:themeShade="BF"/>
      <w:sz w:val="28"/>
      <w:szCs w:val="28"/>
    </w:rPr>
  </w:style>
  <w:style w:type="paragraph" w:styleId="Heading2">
    <w:name w:val="heading 2"/>
    <w:basedOn w:val="Normal"/>
    <w:next w:val="Normal"/>
    <w:link w:val="Heading2Char"/>
    <w:semiHidden/>
    <w:unhideWhenUsed/>
    <w:qFormat/>
    <w:rsid w:val="00E03743"/>
    <w:pPr>
      <w:keepNext/>
      <w:keepLines/>
      <w:spacing w:before="200"/>
      <w:outlineLvl w:val="1"/>
    </w:pPr>
    <w:rPr>
      <w:rFonts w:asciiTheme="majorHAnsi" w:eastAsiaTheme="majorEastAsia" w:hAnsiTheme="majorHAnsi" w:cstheme="majorBidi"/>
      <w:b/>
      <w:bCs/>
      <w:color w:val="7C8F97" w:themeColor="accent1"/>
      <w:sz w:val="26"/>
      <w:szCs w:val="26"/>
    </w:rPr>
  </w:style>
  <w:style w:type="paragraph" w:styleId="Heading3">
    <w:name w:val="heading 3"/>
    <w:basedOn w:val="Normal"/>
    <w:next w:val="Normal"/>
    <w:link w:val="Heading3Char"/>
    <w:semiHidden/>
    <w:unhideWhenUsed/>
    <w:qFormat/>
    <w:rsid w:val="00E03743"/>
    <w:pPr>
      <w:keepNext/>
      <w:keepLines/>
      <w:spacing w:before="200"/>
      <w:outlineLvl w:val="2"/>
    </w:pPr>
    <w:rPr>
      <w:rFonts w:asciiTheme="majorHAnsi" w:eastAsiaTheme="majorEastAsia" w:hAnsiTheme="majorHAnsi" w:cstheme="majorBidi"/>
      <w:b/>
      <w:bCs/>
      <w:color w:val="7C8F97" w:themeColor="accent1"/>
    </w:rPr>
  </w:style>
  <w:style w:type="paragraph" w:styleId="Heading4">
    <w:name w:val="heading 4"/>
    <w:basedOn w:val="Normal"/>
    <w:next w:val="Normal"/>
    <w:link w:val="Heading4Char"/>
    <w:semiHidden/>
    <w:unhideWhenUsed/>
    <w:qFormat/>
    <w:rsid w:val="00E03743"/>
    <w:pPr>
      <w:keepNext/>
      <w:keepLines/>
      <w:spacing w:before="200"/>
      <w:outlineLvl w:val="3"/>
    </w:pPr>
    <w:rPr>
      <w:rFonts w:asciiTheme="majorHAnsi" w:eastAsiaTheme="majorEastAsia" w:hAnsiTheme="majorHAnsi" w:cstheme="majorBidi"/>
      <w:b/>
      <w:bCs/>
      <w:i/>
      <w:iCs/>
      <w:color w:val="7C8F97" w:themeColor="accent1"/>
    </w:rPr>
  </w:style>
  <w:style w:type="paragraph" w:styleId="Heading5">
    <w:name w:val="heading 5"/>
    <w:basedOn w:val="Normal"/>
    <w:next w:val="Normal"/>
    <w:link w:val="Heading5Char"/>
    <w:semiHidden/>
    <w:unhideWhenUsed/>
    <w:qFormat/>
    <w:rsid w:val="00E03743"/>
    <w:pPr>
      <w:keepNext/>
      <w:keepLines/>
      <w:spacing w:before="200"/>
      <w:outlineLvl w:val="4"/>
    </w:pPr>
    <w:rPr>
      <w:rFonts w:asciiTheme="majorHAnsi" w:eastAsiaTheme="majorEastAsia" w:hAnsiTheme="majorHAnsi" w:cstheme="majorBidi"/>
      <w:color w:val="3C474C" w:themeColor="accent1" w:themeShade="7F"/>
    </w:rPr>
  </w:style>
  <w:style w:type="paragraph" w:styleId="Heading6">
    <w:name w:val="heading 6"/>
    <w:basedOn w:val="Normal"/>
    <w:next w:val="Normal"/>
    <w:link w:val="Heading6Char"/>
    <w:semiHidden/>
    <w:unhideWhenUsed/>
    <w:qFormat/>
    <w:rsid w:val="00E03743"/>
    <w:pPr>
      <w:keepNext/>
      <w:keepLines/>
      <w:spacing w:before="200"/>
      <w:outlineLvl w:val="5"/>
    </w:pPr>
    <w:rPr>
      <w:rFonts w:asciiTheme="majorHAnsi" w:eastAsiaTheme="majorEastAsia" w:hAnsiTheme="majorHAnsi" w:cstheme="majorBidi"/>
      <w:i/>
      <w:iCs/>
      <w:color w:val="3C474C" w:themeColor="accent1" w:themeShade="7F"/>
    </w:rPr>
  </w:style>
  <w:style w:type="paragraph" w:styleId="Heading7">
    <w:name w:val="heading 7"/>
    <w:basedOn w:val="Normal"/>
    <w:next w:val="Normal"/>
    <w:link w:val="Heading7Char"/>
    <w:semiHidden/>
    <w:unhideWhenUsed/>
    <w:qFormat/>
    <w:rsid w:val="00E03743"/>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E03743"/>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E03743"/>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3743"/>
    <w:pPr>
      <w:spacing w:after="200"/>
      <w:ind w:right="144"/>
      <w:jc w:val="right"/>
    </w:pPr>
    <w:rPr>
      <w:color w:val="4B5A60" w:themeColor="text2"/>
      <w:szCs w:val="24"/>
    </w:rPr>
  </w:style>
  <w:style w:type="character" w:customStyle="1" w:styleId="HeaderChar">
    <w:name w:val="Header Char"/>
    <w:basedOn w:val="DefaultParagraphFont"/>
    <w:link w:val="Header"/>
    <w:rsid w:val="00E03743"/>
    <w:rPr>
      <w:color w:val="4B5A60" w:themeColor="text2"/>
      <w:sz w:val="20"/>
      <w:szCs w:val="24"/>
    </w:rPr>
  </w:style>
  <w:style w:type="paragraph" w:styleId="Footer">
    <w:name w:val="footer"/>
    <w:basedOn w:val="Normal"/>
    <w:link w:val="FooterChar"/>
    <w:rsid w:val="00E03743"/>
    <w:pPr>
      <w:tabs>
        <w:tab w:val="center" w:pos="4680"/>
        <w:tab w:val="right" w:pos="9360"/>
      </w:tabs>
      <w:spacing w:before="300"/>
      <w:jc w:val="right"/>
    </w:pPr>
    <w:rPr>
      <w:color w:val="7C8F97" w:themeColor="accent1"/>
      <w:szCs w:val="16"/>
    </w:rPr>
  </w:style>
  <w:style w:type="character" w:customStyle="1" w:styleId="FooterChar">
    <w:name w:val="Footer Char"/>
    <w:basedOn w:val="DefaultParagraphFont"/>
    <w:link w:val="Footer"/>
    <w:rsid w:val="00E03743"/>
    <w:rPr>
      <w:color w:val="7C8F97" w:themeColor="accent1"/>
      <w:sz w:val="20"/>
      <w:szCs w:val="16"/>
    </w:rPr>
  </w:style>
  <w:style w:type="paragraph" w:customStyle="1" w:styleId="Header-Left">
    <w:name w:val="Header-Left"/>
    <w:basedOn w:val="Normal"/>
    <w:rsid w:val="00E03743"/>
    <w:pPr>
      <w:spacing w:before="400" w:after="400"/>
      <w:ind w:left="216"/>
    </w:pPr>
    <w:rPr>
      <w:rFonts w:asciiTheme="majorHAnsi" w:eastAsiaTheme="majorEastAsia" w:hAnsiTheme="majorHAnsi" w:cstheme="majorBidi"/>
      <w:color w:val="4B5A60" w:themeColor="text2"/>
      <w:sz w:val="40"/>
    </w:rPr>
  </w:style>
  <w:style w:type="paragraph" w:customStyle="1" w:styleId="Header-Right">
    <w:name w:val="Header-Right"/>
    <w:basedOn w:val="Normal"/>
    <w:rsid w:val="00E03743"/>
    <w:pPr>
      <w:spacing w:before="80" w:after="80" w:line="220" w:lineRule="atLeast"/>
      <w:ind w:left="216" w:right="216"/>
    </w:pPr>
    <w:rPr>
      <w:color w:val="4B5A60" w:themeColor="text2"/>
      <w:sz w:val="16"/>
    </w:rPr>
  </w:style>
  <w:style w:type="paragraph" w:customStyle="1" w:styleId="DateandRecipient">
    <w:name w:val="Date and Recipient"/>
    <w:basedOn w:val="Normal"/>
    <w:rsid w:val="00E03743"/>
    <w:pPr>
      <w:spacing w:before="600"/>
    </w:pPr>
  </w:style>
  <w:style w:type="paragraph" w:styleId="BodyText">
    <w:name w:val="Body Text"/>
    <w:basedOn w:val="Normal"/>
    <w:link w:val="BodyTextChar"/>
    <w:rsid w:val="00E03743"/>
    <w:pPr>
      <w:spacing w:before="200"/>
    </w:pPr>
    <w:rPr>
      <w:szCs w:val="20"/>
    </w:rPr>
  </w:style>
  <w:style w:type="character" w:customStyle="1" w:styleId="BodyTextChar">
    <w:name w:val="Body Text Char"/>
    <w:basedOn w:val="DefaultParagraphFont"/>
    <w:link w:val="BodyText"/>
    <w:rsid w:val="00E03743"/>
    <w:rPr>
      <w:color w:val="404040" w:themeColor="text1" w:themeTint="BF"/>
      <w:sz w:val="20"/>
      <w:szCs w:val="20"/>
    </w:rPr>
  </w:style>
  <w:style w:type="paragraph" w:styleId="Signature">
    <w:name w:val="Signature"/>
    <w:basedOn w:val="Normal"/>
    <w:link w:val="SignatureChar"/>
    <w:rsid w:val="00E03743"/>
    <w:pPr>
      <w:spacing w:before="720"/>
    </w:pPr>
  </w:style>
  <w:style w:type="character" w:customStyle="1" w:styleId="SignatureChar">
    <w:name w:val="Signature Char"/>
    <w:basedOn w:val="DefaultParagraphFont"/>
    <w:link w:val="Signature"/>
    <w:rsid w:val="00E03743"/>
    <w:rPr>
      <w:color w:val="404040" w:themeColor="text1" w:themeTint="BF"/>
      <w:sz w:val="20"/>
    </w:rPr>
  </w:style>
  <w:style w:type="table" w:customStyle="1" w:styleId="OutsideTable-Header">
    <w:name w:val="Outside Table - Header"/>
    <w:basedOn w:val="TableNormal"/>
    <w:rsid w:val="00E03743"/>
    <w:tblPr>
      <w:tblInd w:w="0" w:type="dxa"/>
      <w:tblCellMar>
        <w:top w:w="72" w:type="dxa"/>
        <w:left w:w="72" w:type="dxa"/>
        <w:bottom w:w="72" w:type="dxa"/>
        <w:right w:w="72" w:type="dxa"/>
      </w:tblCellMar>
    </w:tblPr>
    <w:tcPr>
      <w:shd w:val="clear" w:color="auto" w:fill="7C8F97" w:themeFill="accent1"/>
    </w:tcPr>
  </w:style>
  <w:style w:type="paragraph" w:customStyle="1" w:styleId="NoSpaceBetween">
    <w:name w:val="No Space Between"/>
    <w:basedOn w:val="Normal"/>
    <w:rsid w:val="00E03743"/>
    <w:pPr>
      <w:spacing w:line="14" w:lineRule="exact"/>
    </w:pPr>
    <w:rPr>
      <w:sz w:val="2"/>
    </w:rPr>
  </w:style>
  <w:style w:type="table" w:customStyle="1" w:styleId="CenterTable-Header">
    <w:name w:val="Center Table - Header"/>
    <w:basedOn w:val="TableNormal"/>
    <w:rsid w:val="00E03743"/>
    <w:tblPr>
      <w:tblInd w:w="0" w:type="dxa"/>
      <w:tblBorders>
        <w:top w:val="single" w:sz="8" w:space="0" w:color="D1D0C8" w:themeColor="background2"/>
        <w:left w:val="single" w:sz="8" w:space="0" w:color="D1D0C8" w:themeColor="background2"/>
        <w:bottom w:val="single" w:sz="8" w:space="0" w:color="D1D0C8" w:themeColor="background2"/>
        <w:right w:val="single" w:sz="8" w:space="0" w:color="D1D0C8" w:themeColor="background2"/>
        <w:insideH w:val="single" w:sz="8" w:space="0" w:color="D1D0C8" w:themeColor="background2"/>
        <w:insideV w:val="single" w:sz="8" w:space="0" w:color="D1D0C8"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TableNormal"/>
    <w:rsid w:val="00E03743"/>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BalloonText">
    <w:name w:val="Balloon Text"/>
    <w:basedOn w:val="Normal"/>
    <w:link w:val="BalloonTextChar"/>
    <w:semiHidden/>
    <w:unhideWhenUsed/>
    <w:rsid w:val="00E03743"/>
    <w:rPr>
      <w:rFonts w:ascii="Tahoma" w:hAnsi="Tahoma" w:cs="Tahoma"/>
      <w:sz w:val="16"/>
      <w:szCs w:val="16"/>
    </w:rPr>
  </w:style>
  <w:style w:type="character" w:customStyle="1" w:styleId="BalloonTextChar">
    <w:name w:val="Balloon Text Char"/>
    <w:basedOn w:val="DefaultParagraphFont"/>
    <w:link w:val="BalloonText"/>
    <w:semiHidden/>
    <w:rsid w:val="00E03743"/>
    <w:rPr>
      <w:rFonts w:ascii="Tahoma" w:hAnsi="Tahoma" w:cs="Tahoma"/>
      <w:color w:val="404040" w:themeColor="text1" w:themeTint="BF"/>
      <w:sz w:val="16"/>
      <w:szCs w:val="16"/>
    </w:rPr>
  </w:style>
  <w:style w:type="paragraph" w:styleId="Bibliography">
    <w:name w:val="Bibliography"/>
    <w:basedOn w:val="Normal"/>
    <w:next w:val="Normal"/>
    <w:semiHidden/>
    <w:unhideWhenUsed/>
    <w:rsid w:val="00E03743"/>
  </w:style>
  <w:style w:type="paragraph" w:styleId="BlockText">
    <w:name w:val="Block Text"/>
    <w:basedOn w:val="Normal"/>
    <w:semiHidden/>
    <w:unhideWhenUsed/>
    <w:rsid w:val="00E03743"/>
    <w:pPr>
      <w:pBdr>
        <w:top w:val="single" w:sz="2" w:space="10" w:color="7C8F97" w:themeColor="accent1" w:shadow="1"/>
        <w:left w:val="single" w:sz="2" w:space="10" w:color="7C8F97" w:themeColor="accent1" w:shadow="1"/>
        <w:bottom w:val="single" w:sz="2" w:space="10" w:color="7C8F97" w:themeColor="accent1" w:shadow="1"/>
        <w:right w:val="single" w:sz="2" w:space="10" w:color="7C8F97" w:themeColor="accent1" w:shadow="1"/>
      </w:pBdr>
      <w:ind w:left="1152" w:right="1152"/>
    </w:pPr>
    <w:rPr>
      <w:i/>
      <w:iCs/>
      <w:color w:val="7C8F97" w:themeColor="accent1"/>
    </w:rPr>
  </w:style>
  <w:style w:type="paragraph" w:styleId="BodyText2">
    <w:name w:val="Body Text 2"/>
    <w:basedOn w:val="Normal"/>
    <w:link w:val="BodyText2Char"/>
    <w:semiHidden/>
    <w:unhideWhenUsed/>
    <w:rsid w:val="00E03743"/>
    <w:pPr>
      <w:spacing w:after="120"/>
      <w:ind w:left="360"/>
    </w:pPr>
  </w:style>
  <w:style w:type="paragraph" w:styleId="BodyText3">
    <w:name w:val="Body Text 3"/>
    <w:basedOn w:val="Normal"/>
    <w:link w:val="BodyText3Char"/>
    <w:semiHidden/>
    <w:unhideWhenUsed/>
    <w:rsid w:val="00E03743"/>
    <w:pPr>
      <w:spacing w:after="120"/>
    </w:pPr>
    <w:rPr>
      <w:sz w:val="16"/>
      <w:szCs w:val="16"/>
    </w:rPr>
  </w:style>
  <w:style w:type="character" w:customStyle="1" w:styleId="BodyText3Char">
    <w:name w:val="Body Text 3 Char"/>
    <w:basedOn w:val="DefaultParagraphFont"/>
    <w:link w:val="BodyText3"/>
    <w:semiHidden/>
    <w:rsid w:val="00E03743"/>
    <w:rPr>
      <w:color w:val="404040" w:themeColor="text1" w:themeTint="BF"/>
      <w:sz w:val="16"/>
      <w:szCs w:val="16"/>
    </w:rPr>
  </w:style>
  <w:style w:type="paragraph" w:styleId="BodyTextFirstIndent">
    <w:name w:val="Body Text First Indent"/>
    <w:basedOn w:val="BodyText"/>
    <w:link w:val="BodyTextFirstIndentChar"/>
    <w:semiHidden/>
    <w:unhideWhenUsed/>
    <w:rsid w:val="00E03743"/>
    <w:pPr>
      <w:spacing w:before="0"/>
      <w:ind w:firstLine="360"/>
    </w:pPr>
    <w:rPr>
      <w:szCs w:val="22"/>
    </w:rPr>
  </w:style>
  <w:style w:type="character" w:customStyle="1" w:styleId="BodyTextFirstIndentChar">
    <w:name w:val="Body Text First Indent Char"/>
    <w:basedOn w:val="BodyTextChar"/>
    <w:link w:val="BodyTextFirstIndent"/>
    <w:semiHidden/>
    <w:rsid w:val="00E03743"/>
    <w:rPr>
      <w:color w:val="404040" w:themeColor="text1" w:themeTint="BF"/>
      <w:sz w:val="20"/>
      <w:szCs w:val="20"/>
    </w:rPr>
  </w:style>
  <w:style w:type="character" w:customStyle="1" w:styleId="BodyText2Char">
    <w:name w:val="Body Text 2 Char"/>
    <w:basedOn w:val="DefaultParagraphFont"/>
    <w:link w:val="BodyText2"/>
    <w:semiHidden/>
    <w:rsid w:val="00E03743"/>
    <w:rPr>
      <w:color w:val="404040" w:themeColor="text1" w:themeTint="BF"/>
      <w:sz w:val="20"/>
    </w:rPr>
  </w:style>
  <w:style w:type="paragraph" w:styleId="BodyTextFirstIndent2">
    <w:name w:val="Body Text First Indent 2"/>
    <w:basedOn w:val="BodyText2"/>
    <w:link w:val="BodyTextFirstIndent2Char"/>
    <w:semiHidden/>
    <w:unhideWhenUsed/>
    <w:rsid w:val="00E03743"/>
    <w:pPr>
      <w:spacing w:after="0"/>
      <w:ind w:firstLine="360"/>
    </w:pPr>
  </w:style>
  <w:style w:type="character" w:customStyle="1" w:styleId="BodyTextFirstIndent2Char">
    <w:name w:val="Body Text First Indent 2 Char"/>
    <w:basedOn w:val="BodyText2Char"/>
    <w:link w:val="BodyTextFirstIndent2"/>
    <w:semiHidden/>
    <w:rsid w:val="00E03743"/>
    <w:rPr>
      <w:color w:val="404040" w:themeColor="text1" w:themeTint="BF"/>
      <w:sz w:val="20"/>
    </w:rPr>
  </w:style>
  <w:style w:type="paragraph" w:styleId="BodyTextIndent2">
    <w:name w:val="Body Text Indent 2"/>
    <w:basedOn w:val="Normal"/>
    <w:link w:val="BodyTextIndent2Char"/>
    <w:semiHidden/>
    <w:unhideWhenUsed/>
    <w:rsid w:val="00E03743"/>
    <w:pPr>
      <w:spacing w:after="120" w:line="480" w:lineRule="auto"/>
      <w:ind w:left="360"/>
    </w:pPr>
  </w:style>
  <w:style w:type="character" w:customStyle="1" w:styleId="BodyTextIndent2Char">
    <w:name w:val="Body Text Indent 2 Char"/>
    <w:basedOn w:val="DefaultParagraphFont"/>
    <w:link w:val="BodyTextIndent2"/>
    <w:semiHidden/>
    <w:rsid w:val="00E03743"/>
    <w:rPr>
      <w:color w:val="404040" w:themeColor="text1" w:themeTint="BF"/>
      <w:sz w:val="20"/>
    </w:rPr>
  </w:style>
  <w:style w:type="paragraph" w:styleId="BodyTextIndent3">
    <w:name w:val="Body Text Indent 3"/>
    <w:basedOn w:val="Normal"/>
    <w:link w:val="BodyTextIndent3Char"/>
    <w:semiHidden/>
    <w:unhideWhenUsed/>
    <w:rsid w:val="00E03743"/>
    <w:pPr>
      <w:spacing w:after="120"/>
      <w:ind w:left="360"/>
    </w:pPr>
    <w:rPr>
      <w:sz w:val="16"/>
      <w:szCs w:val="16"/>
    </w:rPr>
  </w:style>
  <w:style w:type="character" w:customStyle="1" w:styleId="BodyTextIndent3Char">
    <w:name w:val="Body Text Indent 3 Char"/>
    <w:basedOn w:val="DefaultParagraphFont"/>
    <w:link w:val="BodyTextIndent3"/>
    <w:semiHidden/>
    <w:rsid w:val="00E03743"/>
    <w:rPr>
      <w:color w:val="404040" w:themeColor="text1" w:themeTint="BF"/>
      <w:sz w:val="16"/>
      <w:szCs w:val="16"/>
    </w:rPr>
  </w:style>
  <w:style w:type="paragraph" w:styleId="Caption">
    <w:name w:val="caption"/>
    <w:basedOn w:val="Normal"/>
    <w:next w:val="Normal"/>
    <w:semiHidden/>
    <w:unhideWhenUsed/>
    <w:qFormat/>
    <w:rsid w:val="00E03743"/>
    <w:pPr>
      <w:spacing w:after="200"/>
    </w:pPr>
    <w:rPr>
      <w:b/>
      <w:bCs/>
      <w:color w:val="7C8F97" w:themeColor="accent1"/>
      <w:sz w:val="18"/>
      <w:szCs w:val="18"/>
    </w:rPr>
  </w:style>
  <w:style w:type="paragraph" w:styleId="Closing">
    <w:name w:val="Closing"/>
    <w:basedOn w:val="Normal"/>
    <w:link w:val="ClosingChar"/>
    <w:unhideWhenUsed/>
    <w:rsid w:val="00E34BC3"/>
    <w:pPr>
      <w:spacing w:before="200"/>
    </w:pPr>
  </w:style>
  <w:style w:type="character" w:customStyle="1" w:styleId="ClosingChar">
    <w:name w:val="Closing Char"/>
    <w:basedOn w:val="DefaultParagraphFont"/>
    <w:link w:val="Closing"/>
    <w:rsid w:val="00E34BC3"/>
    <w:rPr>
      <w:color w:val="404040" w:themeColor="text1" w:themeTint="BF"/>
      <w:sz w:val="20"/>
    </w:rPr>
  </w:style>
  <w:style w:type="paragraph" w:styleId="CommentText">
    <w:name w:val="annotation text"/>
    <w:basedOn w:val="Normal"/>
    <w:link w:val="CommentTextChar"/>
    <w:semiHidden/>
    <w:unhideWhenUsed/>
    <w:rsid w:val="00E03743"/>
    <w:rPr>
      <w:szCs w:val="20"/>
    </w:rPr>
  </w:style>
  <w:style w:type="character" w:customStyle="1" w:styleId="CommentTextChar">
    <w:name w:val="Comment Text Char"/>
    <w:basedOn w:val="DefaultParagraphFont"/>
    <w:link w:val="CommentText"/>
    <w:semiHidden/>
    <w:rsid w:val="00E03743"/>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E03743"/>
    <w:rPr>
      <w:b/>
      <w:bCs/>
    </w:rPr>
  </w:style>
  <w:style w:type="character" w:customStyle="1" w:styleId="CommentSubjectChar">
    <w:name w:val="Comment Subject Char"/>
    <w:basedOn w:val="CommentTextChar"/>
    <w:link w:val="CommentSubject"/>
    <w:semiHidden/>
    <w:rsid w:val="00E03743"/>
    <w:rPr>
      <w:b/>
      <w:bCs/>
      <w:color w:val="404040" w:themeColor="text1" w:themeTint="BF"/>
      <w:sz w:val="20"/>
      <w:szCs w:val="20"/>
    </w:rPr>
  </w:style>
  <w:style w:type="paragraph" w:styleId="Date">
    <w:name w:val="Date"/>
    <w:basedOn w:val="Normal"/>
    <w:next w:val="Normal"/>
    <w:link w:val="DateChar"/>
    <w:semiHidden/>
    <w:unhideWhenUsed/>
    <w:rsid w:val="00E03743"/>
  </w:style>
  <w:style w:type="character" w:customStyle="1" w:styleId="DateChar">
    <w:name w:val="Date Char"/>
    <w:basedOn w:val="DefaultParagraphFont"/>
    <w:link w:val="Date"/>
    <w:semiHidden/>
    <w:rsid w:val="00E03743"/>
    <w:rPr>
      <w:color w:val="404040" w:themeColor="text1" w:themeTint="BF"/>
      <w:sz w:val="20"/>
    </w:rPr>
  </w:style>
  <w:style w:type="paragraph" w:styleId="DocumentMap">
    <w:name w:val="Document Map"/>
    <w:basedOn w:val="Normal"/>
    <w:link w:val="DocumentMapChar"/>
    <w:semiHidden/>
    <w:unhideWhenUsed/>
    <w:rsid w:val="00E03743"/>
    <w:rPr>
      <w:rFonts w:ascii="Tahoma" w:hAnsi="Tahoma" w:cs="Tahoma"/>
      <w:sz w:val="16"/>
      <w:szCs w:val="16"/>
    </w:rPr>
  </w:style>
  <w:style w:type="character" w:customStyle="1" w:styleId="DocumentMapChar">
    <w:name w:val="Document Map Char"/>
    <w:basedOn w:val="DefaultParagraphFont"/>
    <w:link w:val="DocumentMap"/>
    <w:semiHidden/>
    <w:rsid w:val="00E03743"/>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E03743"/>
  </w:style>
  <w:style w:type="character" w:customStyle="1" w:styleId="E-mailSignatureChar">
    <w:name w:val="E-mail Signature Char"/>
    <w:basedOn w:val="DefaultParagraphFont"/>
    <w:link w:val="E-mailSignature"/>
    <w:semiHidden/>
    <w:rsid w:val="00E03743"/>
    <w:rPr>
      <w:color w:val="404040" w:themeColor="text1" w:themeTint="BF"/>
      <w:sz w:val="20"/>
    </w:rPr>
  </w:style>
  <w:style w:type="paragraph" w:styleId="EndnoteText">
    <w:name w:val="endnote text"/>
    <w:basedOn w:val="Normal"/>
    <w:link w:val="EndnoteTextChar"/>
    <w:semiHidden/>
    <w:unhideWhenUsed/>
    <w:rsid w:val="00E03743"/>
    <w:rPr>
      <w:szCs w:val="20"/>
    </w:rPr>
  </w:style>
  <w:style w:type="character" w:customStyle="1" w:styleId="EndnoteTextChar">
    <w:name w:val="Endnote Text Char"/>
    <w:basedOn w:val="DefaultParagraphFont"/>
    <w:link w:val="EndnoteText"/>
    <w:semiHidden/>
    <w:rsid w:val="00E03743"/>
    <w:rPr>
      <w:color w:val="404040" w:themeColor="text1" w:themeTint="BF"/>
      <w:sz w:val="20"/>
      <w:szCs w:val="20"/>
    </w:rPr>
  </w:style>
  <w:style w:type="paragraph" w:styleId="EnvelopeAddress">
    <w:name w:val="envelope address"/>
    <w:basedOn w:val="Normal"/>
    <w:semiHidden/>
    <w:unhideWhenUsed/>
    <w:rsid w:val="00E0374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03743"/>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E03743"/>
    <w:rPr>
      <w:szCs w:val="20"/>
    </w:rPr>
  </w:style>
  <w:style w:type="character" w:customStyle="1" w:styleId="FootnoteTextChar">
    <w:name w:val="Footnote Text Char"/>
    <w:basedOn w:val="DefaultParagraphFont"/>
    <w:link w:val="FootnoteText"/>
    <w:semiHidden/>
    <w:rsid w:val="00E03743"/>
    <w:rPr>
      <w:color w:val="404040" w:themeColor="text1" w:themeTint="BF"/>
      <w:sz w:val="20"/>
      <w:szCs w:val="20"/>
    </w:rPr>
  </w:style>
  <w:style w:type="character" w:customStyle="1" w:styleId="Heading1Char">
    <w:name w:val="Heading 1 Char"/>
    <w:basedOn w:val="DefaultParagraphFont"/>
    <w:link w:val="Heading1"/>
    <w:rsid w:val="00E03743"/>
    <w:rPr>
      <w:rFonts w:asciiTheme="majorHAnsi" w:eastAsiaTheme="majorEastAsia" w:hAnsiTheme="majorHAnsi" w:cstheme="majorBidi"/>
      <w:b/>
      <w:bCs/>
      <w:color w:val="5B6B72" w:themeColor="accent1" w:themeShade="BF"/>
      <w:sz w:val="28"/>
      <w:szCs w:val="28"/>
    </w:rPr>
  </w:style>
  <w:style w:type="character" w:customStyle="1" w:styleId="Heading2Char">
    <w:name w:val="Heading 2 Char"/>
    <w:basedOn w:val="DefaultParagraphFont"/>
    <w:link w:val="Heading2"/>
    <w:semiHidden/>
    <w:rsid w:val="00E03743"/>
    <w:rPr>
      <w:rFonts w:asciiTheme="majorHAnsi" w:eastAsiaTheme="majorEastAsia" w:hAnsiTheme="majorHAnsi" w:cstheme="majorBidi"/>
      <w:b/>
      <w:bCs/>
      <w:color w:val="7C8F97" w:themeColor="accent1"/>
      <w:sz w:val="26"/>
      <w:szCs w:val="26"/>
    </w:rPr>
  </w:style>
  <w:style w:type="character" w:customStyle="1" w:styleId="Heading3Char">
    <w:name w:val="Heading 3 Char"/>
    <w:basedOn w:val="DefaultParagraphFont"/>
    <w:link w:val="Heading3"/>
    <w:semiHidden/>
    <w:rsid w:val="00E03743"/>
    <w:rPr>
      <w:rFonts w:asciiTheme="majorHAnsi" w:eastAsiaTheme="majorEastAsia" w:hAnsiTheme="majorHAnsi" w:cstheme="majorBidi"/>
      <w:b/>
      <w:bCs/>
      <w:color w:val="7C8F97" w:themeColor="accent1"/>
      <w:sz w:val="20"/>
    </w:rPr>
  </w:style>
  <w:style w:type="character" w:customStyle="1" w:styleId="Heading4Char">
    <w:name w:val="Heading 4 Char"/>
    <w:basedOn w:val="DefaultParagraphFont"/>
    <w:link w:val="Heading4"/>
    <w:semiHidden/>
    <w:rsid w:val="00E03743"/>
    <w:rPr>
      <w:rFonts w:asciiTheme="majorHAnsi" w:eastAsiaTheme="majorEastAsia" w:hAnsiTheme="majorHAnsi" w:cstheme="majorBidi"/>
      <w:b/>
      <w:bCs/>
      <w:i/>
      <w:iCs/>
      <w:color w:val="7C8F97" w:themeColor="accent1"/>
      <w:sz w:val="20"/>
    </w:rPr>
  </w:style>
  <w:style w:type="character" w:customStyle="1" w:styleId="Heading5Char">
    <w:name w:val="Heading 5 Char"/>
    <w:basedOn w:val="DefaultParagraphFont"/>
    <w:link w:val="Heading5"/>
    <w:semiHidden/>
    <w:rsid w:val="00E03743"/>
    <w:rPr>
      <w:rFonts w:asciiTheme="majorHAnsi" w:eastAsiaTheme="majorEastAsia" w:hAnsiTheme="majorHAnsi" w:cstheme="majorBidi"/>
      <w:color w:val="3C474C" w:themeColor="accent1" w:themeShade="7F"/>
      <w:sz w:val="20"/>
    </w:rPr>
  </w:style>
  <w:style w:type="character" w:customStyle="1" w:styleId="Heading6Char">
    <w:name w:val="Heading 6 Char"/>
    <w:basedOn w:val="DefaultParagraphFont"/>
    <w:link w:val="Heading6"/>
    <w:semiHidden/>
    <w:rsid w:val="00E03743"/>
    <w:rPr>
      <w:rFonts w:asciiTheme="majorHAnsi" w:eastAsiaTheme="majorEastAsia" w:hAnsiTheme="majorHAnsi" w:cstheme="majorBidi"/>
      <w:i/>
      <w:iCs/>
      <w:color w:val="3C474C" w:themeColor="accent1" w:themeShade="7F"/>
      <w:sz w:val="20"/>
    </w:rPr>
  </w:style>
  <w:style w:type="character" w:customStyle="1" w:styleId="Heading7Char">
    <w:name w:val="Heading 7 Char"/>
    <w:basedOn w:val="DefaultParagraphFont"/>
    <w:link w:val="Heading7"/>
    <w:semiHidden/>
    <w:rsid w:val="00E0374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E037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E0374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E03743"/>
    <w:rPr>
      <w:i/>
      <w:iCs/>
    </w:rPr>
  </w:style>
  <w:style w:type="character" w:customStyle="1" w:styleId="HTMLAddressChar">
    <w:name w:val="HTML Address Char"/>
    <w:basedOn w:val="DefaultParagraphFont"/>
    <w:link w:val="HTMLAddress"/>
    <w:semiHidden/>
    <w:rsid w:val="00E03743"/>
    <w:rPr>
      <w:i/>
      <w:iCs/>
      <w:color w:val="404040" w:themeColor="text1" w:themeTint="BF"/>
      <w:sz w:val="20"/>
    </w:rPr>
  </w:style>
  <w:style w:type="paragraph" w:styleId="HTMLPreformatted">
    <w:name w:val="HTML Preformatted"/>
    <w:basedOn w:val="Normal"/>
    <w:link w:val="HTMLPreformattedChar"/>
    <w:semiHidden/>
    <w:unhideWhenUsed/>
    <w:rsid w:val="00E03743"/>
    <w:rPr>
      <w:rFonts w:ascii="Consolas" w:hAnsi="Consolas"/>
      <w:szCs w:val="20"/>
    </w:rPr>
  </w:style>
  <w:style w:type="character" w:customStyle="1" w:styleId="HTMLPreformattedChar">
    <w:name w:val="HTML Preformatted Char"/>
    <w:basedOn w:val="DefaultParagraphFont"/>
    <w:link w:val="HTMLPreformatted"/>
    <w:semiHidden/>
    <w:rsid w:val="00E03743"/>
    <w:rPr>
      <w:rFonts w:ascii="Consolas" w:hAnsi="Consolas"/>
      <w:color w:val="404040" w:themeColor="text1" w:themeTint="BF"/>
      <w:sz w:val="20"/>
      <w:szCs w:val="20"/>
    </w:rPr>
  </w:style>
  <w:style w:type="paragraph" w:styleId="Index1">
    <w:name w:val="index 1"/>
    <w:basedOn w:val="Normal"/>
    <w:next w:val="Normal"/>
    <w:autoRedefine/>
    <w:semiHidden/>
    <w:unhideWhenUsed/>
    <w:rsid w:val="00E03743"/>
    <w:pPr>
      <w:ind w:left="200" w:hanging="200"/>
    </w:pPr>
  </w:style>
  <w:style w:type="paragraph" w:styleId="Index2">
    <w:name w:val="index 2"/>
    <w:basedOn w:val="Normal"/>
    <w:next w:val="Normal"/>
    <w:autoRedefine/>
    <w:semiHidden/>
    <w:unhideWhenUsed/>
    <w:rsid w:val="00E03743"/>
    <w:pPr>
      <w:ind w:left="400" w:hanging="200"/>
    </w:pPr>
  </w:style>
  <w:style w:type="paragraph" w:styleId="Index3">
    <w:name w:val="index 3"/>
    <w:basedOn w:val="Normal"/>
    <w:next w:val="Normal"/>
    <w:autoRedefine/>
    <w:semiHidden/>
    <w:unhideWhenUsed/>
    <w:rsid w:val="00E03743"/>
    <w:pPr>
      <w:ind w:left="600" w:hanging="200"/>
    </w:pPr>
  </w:style>
  <w:style w:type="paragraph" w:styleId="Index4">
    <w:name w:val="index 4"/>
    <w:basedOn w:val="Normal"/>
    <w:next w:val="Normal"/>
    <w:autoRedefine/>
    <w:semiHidden/>
    <w:unhideWhenUsed/>
    <w:rsid w:val="00E03743"/>
    <w:pPr>
      <w:ind w:left="800" w:hanging="200"/>
    </w:pPr>
  </w:style>
  <w:style w:type="paragraph" w:styleId="Index5">
    <w:name w:val="index 5"/>
    <w:basedOn w:val="Normal"/>
    <w:next w:val="Normal"/>
    <w:autoRedefine/>
    <w:semiHidden/>
    <w:unhideWhenUsed/>
    <w:rsid w:val="00E03743"/>
    <w:pPr>
      <w:ind w:left="1000" w:hanging="200"/>
    </w:pPr>
  </w:style>
  <w:style w:type="paragraph" w:styleId="Index6">
    <w:name w:val="index 6"/>
    <w:basedOn w:val="Normal"/>
    <w:next w:val="Normal"/>
    <w:autoRedefine/>
    <w:semiHidden/>
    <w:unhideWhenUsed/>
    <w:rsid w:val="00E03743"/>
    <w:pPr>
      <w:ind w:left="1200" w:hanging="200"/>
    </w:pPr>
  </w:style>
  <w:style w:type="paragraph" w:styleId="Index7">
    <w:name w:val="index 7"/>
    <w:basedOn w:val="Normal"/>
    <w:next w:val="Normal"/>
    <w:autoRedefine/>
    <w:semiHidden/>
    <w:unhideWhenUsed/>
    <w:rsid w:val="00E03743"/>
    <w:pPr>
      <w:ind w:left="1400" w:hanging="200"/>
    </w:pPr>
  </w:style>
  <w:style w:type="paragraph" w:styleId="Index8">
    <w:name w:val="index 8"/>
    <w:basedOn w:val="Normal"/>
    <w:next w:val="Normal"/>
    <w:autoRedefine/>
    <w:semiHidden/>
    <w:unhideWhenUsed/>
    <w:rsid w:val="00E03743"/>
    <w:pPr>
      <w:ind w:left="1600" w:hanging="200"/>
    </w:pPr>
  </w:style>
  <w:style w:type="paragraph" w:styleId="Index9">
    <w:name w:val="index 9"/>
    <w:basedOn w:val="Normal"/>
    <w:next w:val="Normal"/>
    <w:autoRedefine/>
    <w:semiHidden/>
    <w:unhideWhenUsed/>
    <w:rsid w:val="00E03743"/>
    <w:pPr>
      <w:ind w:left="1800" w:hanging="200"/>
    </w:pPr>
  </w:style>
  <w:style w:type="paragraph" w:styleId="IndexHeading">
    <w:name w:val="index heading"/>
    <w:basedOn w:val="Normal"/>
    <w:next w:val="Index1"/>
    <w:semiHidden/>
    <w:unhideWhenUsed/>
    <w:rsid w:val="00E03743"/>
    <w:rPr>
      <w:rFonts w:asciiTheme="majorHAnsi" w:eastAsiaTheme="majorEastAsia" w:hAnsiTheme="majorHAnsi" w:cstheme="majorBidi"/>
      <w:b/>
      <w:bCs/>
    </w:rPr>
  </w:style>
  <w:style w:type="paragraph" w:styleId="IntenseQuote">
    <w:name w:val="Intense Quote"/>
    <w:basedOn w:val="Normal"/>
    <w:next w:val="Normal"/>
    <w:link w:val="IntenseQuoteChar"/>
    <w:qFormat/>
    <w:rsid w:val="00E03743"/>
    <w:pPr>
      <w:pBdr>
        <w:bottom w:val="single" w:sz="4" w:space="4" w:color="7C8F97" w:themeColor="accent1"/>
      </w:pBdr>
      <w:spacing w:before="200" w:after="280"/>
      <w:ind w:left="936" w:right="936"/>
    </w:pPr>
    <w:rPr>
      <w:b/>
      <w:bCs/>
      <w:i/>
      <w:iCs/>
      <w:color w:val="7C8F97" w:themeColor="accent1"/>
    </w:rPr>
  </w:style>
  <w:style w:type="character" w:customStyle="1" w:styleId="IntenseQuoteChar">
    <w:name w:val="Intense Quote Char"/>
    <w:basedOn w:val="DefaultParagraphFont"/>
    <w:link w:val="IntenseQuote"/>
    <w:rsid w:val="00E03743"/>
    <w:rPr>
      <w:b/>
      <w:bCs/>
      <w:i/>
      <w:iCs/>
      <w:color w:val="7C8F97" w:themeColor="accent1"/>
      <w:sz w:val="20"/>
    </w:rPr>
  </w:style>
  <w:style w:type="paragraph" w:styleId="List">
    <w:name w:val="List"/>
    <w:basedOn w:val="Normal"/>
    <w:semiHidden/>
    <w:unhideWhenUsed/>
    <w:rsid w:val="00E03743"/>
    <w:pPr>
      <w:ind w:left="360" w:hanging="360"/>
      <w:contextualSpacing/>
    </w:pPr>
  </w:style>
  <w:style w:type="paragraph" w:styleId="List2">
    <w:name w:val="List 2"/>
    <w:basedOn w:val="Normal"/>
    <w:semiHidden/>
    <w:unhideWhenUsed/>
    <w:rsid w:val="00E03743"/>
    <w:pPr>
      <w:ind w:left="720" w:hanging="360"/>
      <w:contextualSpacing/>
    </w:pPr>
  </w:style>
  <w:style w:type="paragraph" w:styleId="List3">
    <w:name w:val="List 3"/>
    <w:basedOn w:val="Normal"/>
    <w:semiHidden/>
    <w:unhideWhenUsed/>
    <w:rsid w:val="00E03743"/>
    <w:pPr>
      <w:ind w:left="1080" w:hanging="360"/>
      <w:contextualSpacing/>
    </w:pPr>
  </w:style>
  <w:style w:type="paragraph" w:styleId="List4">
    <w:name w:val="List 4"/>
    <w:basedOn w:val="Normal"/>
    <w:semiHidden/>
    <w:unhideWhenUsed/>
    <w:rsid w:val="00E03743"/>
    <w:pPr>
      <w:ind w:left="1440" w:hanging="360"/>
      <w:contextualSpacing/>
    </w:pPr>
  </w:style>
  <w:style w:type="paragraph" w:styleId="List5">
    <w:name w:val="List 5"/>
    <w:basedOn w:val="Normal"/>
    <w:semiHidden/>
    <w:unhideWhenUsed/>
    <w:rsid w:val="00E03743"/>
    <w:pPr>
      <w:ind w:left="1800" w:hanging="360"/>
      <w:contextualSpacing/>
    </w:pPr>
  </w:style>
  <w:style w:type="paragraph" w:styleId="ListBullet">
    <w:name w:val="List Bullet"/>
    <w:basedOn w:val="Normal"/>
    <w:semiHidden/>
    <w:unhideWhenUsed/>
    <w:rsid w:val="00E03743"/>
    <w:pPr>
      <w:numPr>
        <w:numId w:val="1"/>
      </w:numPr>
      <w:contextualSpacing/>
    </w:pPr>
  </w:style>
  <w:style w:type="paragraph" w:styleId="ListBullet2">
    <w:name w:val="List Bullet 2"/>
    <w:basedOn w:val="Normal"/>
    <w:semiHidden/>
    <w:unhideWhenUsed/>
    <w:rsid w:val="00E03743"/>
    <w:pPr>
      <w:numPr>
        <w:numId w:val="2"/>
      </w:numPr>
      <w:contextualSpacing/>
    </w:pPr>
  </w:style>
  <w:style w:type="paragraph" w:styleId="ListBullet3">
    <w:name w:val="List Bullet 3"/>
    <w:basedOn w:val="Normal"/>
    <w:semiHidden/>
    <w:unhideWhenUsed/>
    <w:rsid w:val="00E03743"/>
    <w:pPr>
      <w:numPr>
        <w:numId w:val="3"/>
      </w:numPr>
      <w:contextualSpacing/>
    </w:pPr>
  </w:style>
  <w:style w:type="paragraph" w:styleId="ListBullet4">
    <w:name w:val="List Bullet 4"/>
    <w:basedOn w:val="Normal"/>
    <w:semiHidden/>
    <w:unhideWhenUsed/>
    <w:rsid w:val="00E03743"/>
    <w:pPr>
      <w:numPr>
        <w:numId w:val="4"/>
      </w:numPr>
      <w:contextualSpacing/>
    </w:pPr>
  </w:style>
  <w:style w:type="paragraph" w:styleId="ListBullet5">
    <w:name w:val="List Bullet 5"/>
    <w:basedOn w:val="Normal"/>
    <w:semiHidden/>
    <w:unhideWhenUsed/>
    <w:rsid w:val="00E03743"/>
    <w:pPr>
      <w:numPr>
        <w:numId w:val="5"/>
      </w:numPr>
      <w:contextualSpacing/>
    </w:pPr>
  </w:style>
  <w:style w:type="paragraph" w:styleId="ListContinue">
    <w:name w:val="List Continue"/>
    <w:basedOn w:val="Normal"/>
    <w:semiHidden/>
    <w:unhideWhenUsed/>
    <w:rsid w:val="00E03743"/>
    <w:pPr>
      <w:spacing w:after="120"/>
      <w:ind w:left="360"/>
      <w:contextualSpacing/>
    </w:pPr>
  </w:style>
  <w:style w:type="paragraph" w:styleId="ListContinue2">
    <w:name w:val="List Continue 2"/>
    <w:basedOn w:val="Normal"/>
    <w:semiHidden/>
    <w:unhideWhenUsed/>
    <w:rsid w:val="00E03743"/>
    <w:pPr>
      <w:spacing w:after="120"/>
      <w:ind w:left="720"/>
      <w:contextualSpacing/>
    </w:pPr>
  </w:style>
  <w:style w:type="paragraph" w:styleId="ListContinue3">
    <w:name w:val="List Continue 3"/>
    <w:basedOn w:val="Normal"/>
    <w:semiHidden/>
    <w:unhideWhenUsed/>
    <w:rsid w:val="00E03743"/>
    <w:pPr>
      <w:spacing w:after="120"/>
      <w:ind w:left="1080"/>
      <w:contextualSpacing/>
    </w:pPr>
  </w:style>
  <w:style w:type="paragraph" w:styleId="ListContinue4">
    <w:name w:val="List Continue 4"/>
    <w:basedOn w:val="Normal"/>
    <w:semiHidden/>
    <w:unhideWhenUsed/>
    <w:rsid w:val="00E03743"/>
    <w:pPr>
      <w:spacing w:after="120"/>
      <w:ind w:left="1440"/>
      <w:contextualSpacing/>
    </w:pPr>
  </w:style>
  <w:style w:type="paragraph" w:styleId="ListContinue5">
    <w:name w:val="List Continue 5"/>
    <w:basedOn w:val="Normal"/>
    <w:semiHidden/>
    <w:unhideWhenUsed/>
    <w:rsid w:val="00E03743"/>
    <w:pPr>
      <w:spacing w:after="120"/>
      <w:ind w:left="1800"/>
      <w:contextualSpacing/>
    </w:pPr>
  </w:style>
  <w:style w:type="paragraph" w:styleId="ListNumber">
    <w:name w:val="List Number"/>
    <w:basedOn w:val="Normal"/>
    <w:semiHidden/>
    <w:unhideWhenUsed/>
    <w:rsid w:val="00E03743"/>
    <w:pPr>
      <w:numPr>
        <w:numId w:val="6"/>
      </w:numPr>
      <w:contextualSpacing/>
    </w:pPr>
  </w:style>
  <w:style w:type="paragraph" w:styleId="ListNumber2">
    <w:name w:val="List Number 2"/>
    <w:basedOn w:val="Normal"/>
    <w:semiHidden/>
    <w:unhideWhenUsed/>
    <w:rsid w:val="00E03743"/>
    <w:pPr>
      <w:numPr>
        <w:numId w:val="7"/>
      </w:numPr>
      <w:contextualSpacing/>
    </w:pPr>
  </w:style>
  <w:style w:type="paragraph" w:styleId="ListNumber3">
    <w:name w:val="List Number 3"/>
    <w:basedOn w:val="Normal"/>
    <w:semiHidden/>
    <w:unhideWhenUsed/>
    <w:rsid w:val="00E03743"/>
    <w:pPr>
      <w:numPr>
        <w:numId w:val="8"/>
      </w:numPr>
      <w:contextualSpacing/>
    </w:pPr>
  </w:style>
  <w:style w:type="paragraph" w:styleId="ListNumber4">
    <w:name w:val="List Number 4"/>
    <w:basedOn w:val="Normal"/>
    <w:semiHidden/>
    <w:unhideWhenUsed/>
    <w:rsid w:val="00E03743"/>
    <w:pPr>
      <w:numPr>
        <w:numId w:val="9"/>
      </w:numPr>
      <w:contextualSpacing/>
    </w:pPr>
  </w:style>
  <w:style w:type="paragraph" w:styleId="ListNumber5">
    <w:name w:val="List Number 5"/>
    <w:basedOn w:val="Normal"/>
    <w:semiHidden/>
    <w:unhideWhenUsed/>
    <w:rsid w:val="00E03743"/>
    <w:pPr>
      <w:numPr>
        <w:numId w:val="10"/>
      </w:numPr>
      <w:contextualSpacing/>
    </w:pPr>
  </w:style>
  <w:style w:type="paragraph" w:styleId="ListParagraph">
    <w:name w:val="List Paragraph"/>
    <w:basedOn w:val="Normal"/>
    <w:qFormat/>
    <w:rsid w:val="00E03743"/>
    <w:pPr>
      <w:ind w:left="720"/>
      <w:contextualSpacing/>
    </w:pPr>
  </w:style>
  <w:style w:type="paragraph" w:styleId="MacroText">
    <w:name w:val="macro"/>
    <w:link w:val="MacroTextChar"/>
    <w:semiHidden/>
    <w:unhideWhenUsed/>
    <w:rsid w:val="00E03743"/>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E03743"/>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E0374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E03743"/>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E03743"/>
    <w:rPr>
      <w:color w:val="404040" w:themeColor="text1" w:themeTint="BF"/>
      <w:sz w:val="20"/>
    </w:rPr>
  </w:style>
  <w:style w:type="paragraph" w:styleId="NormalWeb">
    <w:name w:val="Normal (Web)"/>
    <w:basedOn w:val="Normal"/>
    <w:semiHidden/>
    <w:unhideWhenUsed/>
    <w:rsid w:val="00E03743"/>
    <w:rPr>
      <w:rFonts w:ascii="Times New Roman" w:hAnsi="Times New Roman" w:cs="Times New Roman"/>
      <w:sz w:val="24"/>
      <w:szCs w:val="24"/>
    </w:rPr>
  </w:style>
  <w:style w:type="paragraph" w:styleId="NormalIndent">
    <w:name w:val="Normal Indent"/>
    <w:basedOn w:val="Normal"/>
    <w:semiHidden/>
    <w:unhideWhenUsed/>
    <w:rsid w:val="00E03743"/>
    <w:pPr>
      <w:ind w:left="720"/>
    </w:pPr>
  </w:style>
  <w:style w:type="paragraph" w:styleId="NoteHeading">
    <w:name w:val="Note Heading"/>
    <w:basedOn w:val="Normal"/>
    <w:next w:val="Normal"/>
    <w:link w:val="NoteHeadingChar"/>
    <w:semiHidden/>
    <w:unhideWhenUsed/>
    <w:rsid w:val="00E03743"/>
  </w:style>
  <w:style w:type="character" w:customStyle="1" w:styleId="NoteHeadingChar">
    <w:name w:val="Note Heading Char"/>
    <w:basedOn w:val="DefaultParagraphFont"/>
    <w:link w:val="NoteHeading"/>
    <w:semiHidden/>
    <w:rsid w:val="00E03743"/>
    <w:rPr>
      <w:color w:val="404040" w:themeColor="text1" w:themeTint="BF"/>
      <w:sz w:val="20"/>
    </w:rPr>
  </w:style>
  <w:style w:type="paragraph" w:styleId="PlainText">
    <w:name w:val="Plain Text"/>
    <w:basedOn w:val="Normal"/>
    <w:link w:val="PlainTextChar"/>
    <w:semiHidden/>
    <w:unhideWhenUsed/>
    <w:rsid w:val="00E03743"/>
    <w:rPr>
      <w:rFonts w:ascii="Consolas" w:hAnsi="Consolas"/>
      <w:sz w:val="21"/>
      <w:szCs w:val="21"/>
    </w:rPr>
  </w:style>
  <w:style w:type="character" w:customStyle="1" w:styleId="PlainTextChar">
    <w:name w:val="Plain Text Char"/>
    <w:basedOn w:val="DefaultParagraphFont"/>
    <w:link w:val="PlainText"/>
    <w:semiHidden/>
    <w:rsid w:val="00E03743"/>
    <w:rPr>
      <w:rFonts w:ascii="Consolas" w:hAnsi="Consolas"/>
      <w:color w:val="404040" w:themeColor="text1" w:themeTint="BF"/>
      <w:sz w:val="21"/>
      <w:szCs w:val="21"/>
    </w:rPr>
  </w:style>
  <w:style w:type="paragraph" w:styleId="Quote">
    <w:name w:val="Quote"/>
    <w:basedOn w:val="Normal"/>
    <w:next w:val="Normal"/>
    <w:link w:val="QuoteChar"/>
    <w:qFormat/>
    <w:rsid w:val="00E03743"/>
    <w:rPr>
      <w:i/>
      <w:iCs/>
      <w:color w:val="000000" w:themeColor="text1"/>
    </w:rPr>
  </w:style>
  <w:style w:type="character" w:customStyle="1" w:styleId="QuoteChar">
    <w:name w:val="Quote Char"/>
    <w:basedOn w:val="DefaultParagraphFont"/>
    <w:link w:val="Quote"/>
    <w:rsid w:val="00E03743"/>
    <w:rPr>
      <w:i/>
      <w:iCs/>
      <w:color w:val="000000" w:themeColor="text1"/>
      <w:sz w:val="20"/>
    </w:rPr>
  </w:style>
  <w:style w:type="paragraph" w:styleId="Salutation">
    <w:name w:val="Salutation"/>
    <w:basedOn w:val="Normal"/>
    <w:next w:val="Normal"/>
    <w:link w:val="SalutationChar"/>
    <w:semiHidden/>
    <w:unhideWhenUsed/>
    <w:rsid w:val="00E03743"/>
  </w:style>
  <w:style w:type="character" w:customStyle="1" w:styleId="SalutationChar">
    <w:name w:val="Salutation Char"/>
    <w:basedOn w:val="DefaultParagraphFont"/>
    <w:link w:val="Salutation"/>
    <w:semiHidden/>
    <w:rsid w:val="00E03743"/>
    <w:rPr>
      <w:color w:val="404040" w:themeColor="text1" w:themeTint="BF"/>
      <w:sz w:val="20"/>
    </w:rPr>
  </w:style>
  <w:style w:type="paragraph" w:styleId="Subtitle">
    <w:name w:val="Subtitle"/>
    <w:basedOn w:val="Normal"/>
    <w:next w:val="Normal"/>
    <w:link w:val="SubtitleChar"/>
    <w:qFormat/>
    <w:rsid w:val="00E03743"/>
    <w:pPr>
      <w:numPr>
        <w:ilvl w:val="1"/>
      </w:numPr>
    </w:pPr>
    <w:rPr>
      <w:rFonts w:asciiTheme="majorHAnsi" w:eastAsiaTheme="majorEastAsia" w:hAnsiTheme="majorHAnsi" w:cstheme="majorBidi"/>
      <w:i/>
      <w:iCs/>
      <w:color w:val="7C8F97" w:themeColor="accent1"/>
      <w:spacing w:val="15"/>
      <w:sz w:val="24"/>
      <w:szCs w:val="24"/>
    </w:rPr>
  </w:style>
  <w:style w:type="character" w:customStyle="1" w:styleId="SubtitleChar">
    <w:name w:val="Subtitle Char"/>
    <w:basedOn w:val="DefaultParagraphFont"/>
    <w:link w:val="Subtitle"/>
    <w:rsid w:val="00E03743"/>
    <w:rPr>
      <w:rFonts w:asciiTheme="majorHAnsi" w:eastAsiaTheme="majorEastAsia" w:hAnsiTheme="majorHAnsi" w:cstheme="majorBidi"/>
      <w:i/>
      <w:iCs/>
      <w:color w:val="7C8F97" w:themeColor="accent1"/>
      <w:spacing w:val="15"/>
      <w:sz w:val="24"/>
      <w:szCs w:val="24"/>
    </w:rPr>
  </w:style>
  <w:style w:type="paragraph" w:styleId="TableofAuthorities">
    <w:name w:val="table of authorities"/>
    <w:basedOn w:val="Normal"/>
    <w:next w:val="Normal"/>
    <w:semiHidden/>
    <w:unhideWhenUsed/>
    <w:rsid w:val="00E03743"/>
    <w:pPr>
      <w:ind w:left="200" w:hanging="200"/>
    </w:pPr>
  </w:style>
  <w:style w:type="paragraph" w:styleId="TableofFigures">
    <w:name w:val="table of figures"/>
    <w:basedOn w:val="Normal"/>
    <w:next w:val="Normal"/>
    <w:semiHidden/>
    <w:unhideWhenUsed/>
    <w:rsid w:val="00E03743"/>
  </w:style>
  <w:style w:type="paragraph" w:styleId="Title">
    <w:name w:val="Title"/>
    <w:basedOn w:val="Normal"/>
    <w:next w:val="Normal"/>
    <w:link w:val="TitleChar"/>
    <w:qFormat/>
    <w:rsid w:val="00E03743"/>
    <w:pPr>
      <w:pBdr>
        <w:bottom w:val="single" w:sz="8" w:space="4" w:color="7C8F97" w:themeColor="accent1"/>
      </w:pBdr>
      <w:spacing w:after="300"/>
      <w:contextualSpacing/>
    </w:pPr>
    <w:rPr>
      <w:rFonts w:asciiTheme="majorHAnsi" w:eastAsiaTheme="majorEastAsia" w:hAnsiTheme="majorHAnsi" w:cstheme="majorBidi"/>
      <w:color w:val="384347" w:themeColor="text2" w:themeShade="BF"/>
      <w:spacing w:val="5"/>
      <w:kern w:val="28"/>
      <w:sz w:val="52"/>
      <w:szCs w:val="52"/>
    </w:rPr>
  </w:style>
  <w:style w:type="character" w:customStyle="1" w:styleId="TitleChar">
    <w:name w:val="Title Char"/>
    <w:basedOn w:val="DefaultParagraphFont"/>
    <w:link w:val="Title"/>
    <w:rsid w:val="00E03743"/>
    <w:rPr>
      <w:rFonts w:asciiTheme="majorHAnsi" w:eastAsiaTheme="majorEastAsia" w:hAnsiTheme="majorHAnsi" w:cstheme="majorBidi"/>
      <w:color w:val="384347" w:themeColor="text2" w:themeShade="BF"/>
      <w:spacing w:val="5"/>
      <w:kern w:val="28"/>
      <w:sz w:val="52"/>
      <w:szCs w:val="52"/>
    </w:rPr>
  </w:style>
  <w:style w:type="paragraph" w:styleId="TOAHeading">
    <w:name w:val="toa heading"/>
    <w:basedOn w:val="Normal"/>
    <w:next w:val="Normal"/>
    <w:semiHidden/>
    <w:unhideWhenUsed/>
    <w:rsid w:val="00E0374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E03743"/>
    <w:pPr>
      <w:spacing w:after="100"/>
    </w:pPr>
  </w:style>
  <w:style w:type="paragraph" w:styleId="TOC2">
    <w:name w:val="toc 2"/>
    <w:basedOn w:val="Normal"/>
    <w:next w:val="Normal"/>
    <w:autoRedefine/>
    <w:semiHidden/>
    <w:unhideWhenUsed/>
    <w:rsid w:val="00E03743"/>
    <w:pPr>
      <w:spacing w:after="100"/>
      <w:ind w:left="200"/>
    </w:pPr>
  </w:style>
  <w:style w:type="paragraph" w:styleId="TOC3">
    <w:name w:val="toc 3"/>
    <w:basedOn w:val="Normal"/>
    <w:next w:val="Normal"/>
    <w:autoRedefine/>
    <w:semiHidden/>
    <w:unhideWhenUsed/>
    <w:rsid w:val="00E03743"/>
    <w:pPr>
      <w:spacing w:after="100"/>
      <w:ind w:left="400"/>
    </w:pPr>
  </w:style>
  <w:style w:type="paragraph" w:styleId="TOC4">
    <w:name w:val="toc 4"/>
    <w:basedOn w:val="Normal"/>
    <w:next w:val="Normal"/>
    <w:autoRedefine/>
    <w:semiHidden/>
    <w:unhideWhenUsed/>
    <w:rsid w:val="00E03743"/>
    <w:pPr>
      <w:spacing w:after="100"/>
      <w:ind w:left="600"/>
    </w:pPr>
  </w:style>
  <w:style w:type="paragraph" w:styleId="TOC5">
    <w:name w:val="toc 5"/>
    <w:basedOn w:val="Normal"/>
    <w:next w:val="Normal"/>
    <w:autoRedefine/>
    <w:semiHidden/>
    <w:unhideWhenUsed/>
    <w:rsid w:val="00E03743"/>
    <w:pPr>
      <w:spacing w:after="100"/>
      <w:ind w:left="800"/>
    </w:pPr>
  </w:style>
  <w:style w:type="paragraph" w:styleId="TOC6">
    <w:name w:val="toc 6"/>
    <w:basedOn w:val="Normal"/>
    <w:next w:val="Normal"/>
    <w:autoRedefine/>
    <w:semiHidden/>
    <w:unhideWhenUsed/>
    <w:rsid w:val="00E03743"/>
    <w:pPr>
      <w:spacing w:after="100"/>
      <w:ind w:left="1000"/>
    </w:pPr>
  </w:style>
  <w:style w:type="paragraph" w:styleId="TOC7">
    <w:name w:val="toc 7"/>
    <w:basedOn w:val="Normal"/>
    <w:next w:val="Normal"/>
    <w:autoRedefine/>
    <w:semiHidden/>
    <w:unhideWhenUsed/>
    <w:rsid w:val="00E03743"/>
    <w:pPr>
      <w:spacing w:after="100"/>
      <w:ind w:left="1200"/>
    </w:pPr>
  </w:style>
  <w:style w:type="paragraph" w:styleId="TOC8">
    <w:name w:val="toc 8"/>
    <w:basedOn w:val="Normal"/>
    <w:next w:val="Normal"/>
    <w:autoRedefine/>
    <w:semiHidden/>
    <w:unhideWhenUsed/>
    <w:rsid w:val="00E03743"/>
    <w:pPr>
      <w:spacing w:after="100"/>
      <w:ind w:left="1400"/>
    </w:pPr>
  </w:style>
  <w:style w:type="paragraph" w:styleId="TOC9">
    <w:name w:val="toc 9"/>
    <w:basedOn w:val="Normal"/>
    <w:next w:val="Normal"/>
    <w:autoRedefine/>
    <w:semiHidden/>
    <w:unhideWhenUsed/>
    <w:rsid w:val="00E03743"/>
    <w:pPr>
      <w:spacing w:after="100"/>
      <w:ind w:left="1600"/>
    </w:pPr>
  </w:style>
  <w:style w:type="paragraph" w:styleId="TOCHeading">
    <w:name w:val="TOC Heading"/>
    <w:basedOn w:val="Heading1"/>
    <w:next w:val="Normal"/>
    <w:semiHidden/>
    <w:unhideWhenUsed/>
    <w:qFormat/>
    <w:rsid w:val="00E03743"/>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3743"/>
    <w:rPr>
      <w:color w:val="404040" w:themeColor="text1" w:themeTint="BF"/>
      <w:sz w:val="20"/>
    </w:rPr>
  </w:style>
  <w:style w:type="paragraph" w:styleId="Heading1">
    <w:name w:val="heading 1"/>
    <w:basedOn w:val="Normal"/>
    <w:next w:val="Normal"/>
    <w:link w:val="Heading1Char"/>
    <w:qFormat/>
    <w:rsid w:val="00E03743"/>
    <w:pPr>
      <w:keepNext/>
      <w:keepLines/>
      <w:spacing w:before="480"/>
      <w:outlineLvl w:val="0"/>
    </w:pPr>
    <w:rPr>
      <w:rFonts w:asciiTheme="majorHAnsi" w:eastAsiaTheme="majorEastAsia" w:hAnsiTheme="majorHAnsi" w:cstheme="majorBidi"/>
      <w:b/>
      <w:bCs/>
      <w:color w:val="5B6B72" w:themeColor="accent1" w:themeShade="BF"/>
      <w:sz w:val="28"/>
      <w:szCs w:val="28"/>
    </w:rPr>
  </w:style>
  <w:style w:type="paragraph" w:styleId="Heading2">
    <w:name w:val="heading 2"/>
    <w:basedOn w:val="Normal"/>
    <w:next w:val="Normal"/>
    <w:link w:val="Heading2Char"/>
    <w:semiHidden/>
    <w:unhideWhenUsed/>
    <w:qFormat/>
    <w:rsid w:val="00E03743"/>
    <w:pPr>
      <w:keepNext/>
      <w:keepLines/>
      <w:spacing w:before="200"/>
      <w:outlineLvl w:val="1"/>
    </w:pPr>
    <w:rPr>
      <w:rFonts w:asciiTheme="majorHAnsi" w:eastAsiaTheme="majorEastAsia" w:hAnsiTheme="majorHAnsi" w:cstheme="majorBidi"/>
      <w:b/>
      <w:bCs/>
      <w:color w:val="7C8F97" w:themeColor="accent1"/>
      <w:sz w:val="26"/>
      <w:szCs w:val="26"/>
    </w:rPr>
  </w:style>
  <w:style w:type="paragraph" w:styleId="Heading3">
    <w:name w:val="heading 3"/>
    <w:basedOn w:val="Normal"/>
    <w:next w:val="Normal"/>
    <w:link w:val="Heading3Char"/>
    <w:semiHidden/>
    <w:unhideWhenUsed/>
    <w:qFormat/>
    <w:rsid w:val="00E03743"/>
    <w:pPr>
      <w:keepNext/>
      <w:keepLines/>
      <w:spacing w:before="200"/>
      <w:outlineLvl w:val="2"/>
    </w:pPr>
    <w:rPr>
      <w:rFonts w:asciiTheme="majorHAnsi" w:eastAsiaTheme="majorEastAsia" w:hAnsiTheme="majorHAnsi" w:cstheme="majorBidi"/>
      <w:b/>
      <w:bCs/>
      <w:color w:val="7C8F97" w:themeColor="accent1"/>
    </w:rPr>
  </w:style>
  <w:style w:type="paragraph" w:styleId="Heading4">
    <w:name w:val="heading 4"/>
    <w:basedOn w:val="Normal"/>
    <w:next w:val="Normal"/>
    <w:link w:val="Heading4Char"/>
    <w:semiHidden/>
    <w:unhideWhenUsed/>
    <w:qFormat/>
    <w:rsid w:val="00E03743"/>
    <w:pPr>
      <w:keepNext/>
      <w:keepLines/>
      <w:spacing w:before="200"/>
      <w:outlineLvl w:val="3"/>
    </w:pPr>
    <w:rPr>
      <w:rFonts w:asciiTheme="majorHAnsi" w:eastAsiaTheme="majorEastAsia" w:hAnsiTheme="majorHAnsi" w:cstheme="majorBidi"/>
      <w:b/>
      <w:bCs/>
      <w:i/>
      <w:iCs/>
      <w:color w:val="7C8F97" w:themeColor="accent1"/>
    </w:rPr>
  </w:style>
  <w:style w:type="paragraph" w:styleId="Heading5">
    <w:name w:val="heading 5"/>
    <w:basedOn w:val="Normal"/>
    <w:next w:val="Normal"/>
    <w:link w:val="Heading5Char"/>
    <w:semiHidden/>
    <w:unhideWhenUsed/>
    <w:qFormat/>
    <w:rsid w:val="00E03743"/>
    <w:pPr>
      <w:keepNext/>
      <w:keepLines/>
      <w:spacing w:before="200"/>
      <w:outlineLvl w:val="4"/>
    </w:pPr>
    <w:rPr>
      <w:rFonts w:asciiTheme="majorHAnsi" w:eastAsiaTheme="majorEastAsia" w:hAnsiTheme="majorHAnsi" w:cstheme="majorBidi"/>
      <w:color w:val="3C474C" w:themeColor="accent1" w:themeShade="7F"/>
    </w:rPr>
  </w:style>
  <w:style w:type="paragraph" w:styleId="Heading6">
    <w:name w:val="heading 6"/>
    <w:basedOn w:val="Normal"/>
    <w:next w:val="Normal"/>
    <w:link w:val="Heading6Char"/>
    <w:semiHidden/>
    <w:unhideWhenUsed/>
    <w:qFormat/>
    <w:rsid w:val="00E03743"/>
    <w:pPr>
      <w:keepNext/>
      <w:keepLines/>
      <w:spacing w:before="200"/>
      <w:outlineLvl w:val="5"/>
    </w:pPr>
    <w:rPr>
      <w:rFonts w:asciiTheme="majorHAnsi" w:eastAsiaTheme="majorEastAsia" w:hAnsiTheme="majorHAnsi" w:cstheme="majorBidi"/>
      <w:i/>
      <w:iCs/>
      <w:color w:val="3C474C" w:themeColor="accent1" w:themeShade="7F"/>
    </w:rPr>
  </w:style>
  <w:style w:type="paragraph" w:styleId="Heading7">
    <w:name w:val="heading 7"/>
    <w:basedOn w:val="Normal"/>
    <w:next w:val="Normal"/>
    <w:link w:val="Heading7Char"/>
    <w:semiHidden/>
    <w:unhideWhenUsed/>
    <w:qFormat/>
    <w:rsid w:val="00E03743"/>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E03743"/>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E03743"/>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3743"/>
    <w:pPr>
      <w:spacing w:after="200"/>
      <w:ind w:right="144"/>
      <w:jc w:val="right"/>
    </w:pPr>
    <w:rPr>
      <w:color w:val="4B5A60" w:themeColor="text2"/>
      <w:szCs w:val="24"/>
    </w:rPr>
  </w:style>
  <w:style w:type="character" w:customStyle="1" w:styleId="HeaderChar">
    <w:name w:val="Header Char"/>
    <w:basedOn w:val="DefaultParagraphFont"/>
    <w:link w:val="Header"/>
    <w:rsid w:val="00E03743"/>
    <w:rPr>
      <w:color w:val="4B5A60" w:themeColor="text2"/>
      <w:sz w:val="20"/>
      <w:szCs w:val="24"/>
    </w:rPr>
  </w:style>
  <w:style w:type="paragraph" w:styleId="Footer">
    <w:name w:val="footer"/>
    <w:basedOn w:val="Normal"/>
    <w:link w:val="FooterChar"/>
    <w:rsid w:val="00E03743"/>
    <w:pPr>
      <w:tabs>
        <w:tab w:val="center" w:pos="4680"/>
        <w:tab w:val="right" w:pos="9360"/>
      </w:tabs>
      <w:spacing w:before="300"/>
      <w:jc w:val="right"/>
    </w:pPr>
    <w:rPr>
      <w:color w:val="7C8F97" w:themeColor="accent1"/>
      <w:szCs w:val="16"/>
    </w:rPr>
  </w:style>
  <w:style w:type="character" w:customStyle="1" w:styleId="FooterChar">
    <w:name w:val="Footer Char"/>
    <w:basedOn w:val="DefaultParagraphFont"/>
    <w:link w:val="Footer"/>
    <w:rsid w:val="00E03743"/>
    <w:rPr>
      <w:color w:val="7C8F97" w:themeColor="accent1"/>
      <w:sz w:val="20"/>
      <w:szCs w:val="16"/>
    </w:rPr>
  </w:style>
  <w:style w:type="paragraph" w:customStyle="1" w:styleId="Header-Left">
    <w:name w:val="Header-Left"/>
    <w:basedOn w:val="Normal"/>
    <w:rsid w:val="00E03743"/>
    <w:pPr>
      <w:spacing w:before="400" w:after="400"/>
      <w:ind w:left="216"/>
    </w:pPr>
    <w:rPr>
      <w:rFonts w:asciiTheme="majorHAnsi" w:eastAsiaTheme="majorEastAsia" w:hAnsiTheme="majorHAnsi" w:cstheme="majorBidi"/>
      <w:color w:val="4B5A60" w:themeColor="text2"/>
      <w:sz w:val="40"/>
    </w:rPr>
  </w:style>
  <w:style w:type="paragraph" w:customStyle="1" w:styleId="Header-Right">
    <w:name w:val="Header-Right"/>
    <w:basedOn w:val="Normal"/>
    <w:rsid w:val="00E03743"/>
    <w:pPr>
      <w:spacing w:before="80" w:after="80" w:line="220" w:lineRule="atLeast"/>
      <w:ind w:left="216" w:right="216"/>
    </w:pPr>
    <w:rPr>
      <w:color w:val="4B5A60" w:themeColor="text2"/>
      <w:sz w:val="16"/>
    </w:rPr>
  </w:style>
  <w:style w:type="paragraph" w:customStyle="1" w:styleId="DateandRecipient">
    <w:name w:val="Date and Recipient"/>
    <w:basedOn w:val="Normal"/>
    <w:rsid w:val="00E03743"/>
    <w:pPr>
      <w:spacing w:before="600"/>
    </w:pPr>
  </w:style>
  <w:style w:type="paragraph" w:styleId="BodyText">
    <w:name w:val="Body Text"/>
    <w:basedOn w:val="Normal"/>
    <w:link w:val="BodyTextChar"/>
    <w:rsid w:val="00E03743"/>
    <w:pPr>
      <w:spacing w:before="200"/>
    </w:pPr>
    <w:rPr>
      <w:szCs w:val="20"/>
    </w:rPr>
  </w:style>
  <w:style w:type="character" w:customStyle="1" w:styleId="BodyTextChar">
    <w:name w:val="Body Text Char"/>
    <w:basedOn w:val="DefaultParagraphFont"/>
    <w:link w:val="BodyText"/>
    <w:rsid w:val="00E03743"/>
    <w:rPr>
      <w:color w:val="404040" w:themeColor="text1" w:themeTint="BF"/>
      <w:sz w:val="20"/>
      <w:szCs w:val="20"/>
    </w:rPr>
  </w:style>
  <w:style w:type="paragraph" w:styleId="Signature">
    <w:name w:val="Signature"/>
    <w:basedOn w:val="Normal"/>
    <w:link w:val="SignatureChar"/>
    <w:rsid w:val="00E03743"/>
    <w:pPr>
      <w:spacing w:before="720"/>
    </w:pPr>
  </w:style>
  <w:style w:type="character" w:customStyle="1" w:styleId="SignatureChar">
    <w:name w:val="Signature Char"/>
    <w:basedOn w:val="DefaultParagraphFont"/>
    <w:link w:val="Signature"/>
    <w:rsid w:val="00E03743"/>
    <w:rPr>
      <w:color w:val="404040" w:themeColor="text1" w:themeTint="BF"/>
      <w:sz w:val="20"/>
    </w:rPr>
  </w:style>
  <w:style w:type="table" w:customStyle="1" w:styleId="OutsideTable-Header">
    <w:name w:val="Outside Table - Header"/>
    <w:basedOn w:val="TableNormal"/>
    <w:rsid w:val="00E03743"/>
    <w:tblPr>
      <w:tblInd w:w="0" w:type="dxa"/>
      <w:tblCellMar>
        <w:top w:w="72" w:type="dxa"/>
        <w:left w:w="72" w:type="dxa"/>
        <w:bottom w:w="72" w:type="dxa"/>
        <w:right w:w="72" w:type="dxa"/>
      </w:tblCellMar>
    </w:tblPr>
    <w:tcPr>
      <w:shd w:val="clear" w:color="auto" w:fill="7C8F97" w:themeFill="accent1"/>
    </w:tcPr>
  </w:style>
  <w:style w:type="paragraph" w:customStyle="1" w:styleId="NoSpaceBetween">
    <w:name w:val="No Space Between"/>
    <w:basedOn w:val="Normal"/>
    <w:rsid w:val="00E03743"/>
    <w:pPr>
      <w:spacing w:line="14" w:lineRule="exact"/>
    </w:pPr>
    <w:rPr>
      <w:sz w:val="2"/>
    </w:rPr>
  </w:style>
  <w:style w:type="table" w:customStyle="1" w:styleId="CenterTable-Header">
    <w:name w:val="Center Table - Header"/>
    <w:basedOn w:val="TableNormal"/>
    <w:rsid w:val="00E03743"/>
    <w:tblPr>
      <w:tblInd w:w="0" w:type="dxa"/>
      <w:tblBorders>
        <w:top w:val="single" w:sz="8" w:space="0" w:color="D1D0C8" w:themeColor="background2"/>
        <w:left w:val="single" w:sz="8" w:space="0" w:color="D1D0C8" w:themeColor="background2"/>
        <w:bottom w:val="single" w:sz="8" w:space="0" w:color="D1D0C8" w:themeColor="background2"/>
        <w:right w:val="single" w:sz="8" w:space="0" w:color="D1D0C8" w:themeColor="background2"/>
        <w:insideH w:val="single" w:sz="8" w:space="0" w:color="D1D0C8" w:themeColor="background2"/>
        <w:insideV w:val="single" w:sz="8" w:space="0" w:color="D1D0C8"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TableNormal"/>
    <w:rsid w:val="00E03743"/>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BalloonText">
    <w:name w:val="Balloon Text"/>
    <w:basedOn w:val="Normal"/>
    <w:link w:val="BalloonTextChar"/>
    <w:semiHidden/>
    <w:unhideWhenUsed/>
    <w:rsid w:val="00E03743"/>
    <w:rPr>
      <w:rFonts w:ascii="Tahoma" w:hAnsi="Tahoma" w:cs="Tahoma"/>
      <w:sz w:val="16"/>
      <w:szCs w:val="16"/>
    </w:rPr>
  </w:style>
  <w:style w:type="character" w:customStyle="1" w:styleId="BalloonTextChar">
    <w:name w:val="Balloon Text Char"/>
    <w:basedOn w:val="DefaultParagraphFont"/>
    <w:link w:val="BalloonText"/>
    <w:semiHidden/>
    <w:rsid w:val="00E03743"/>
    <w:rPr>
      <w:rFonts w:ascii="Tahoma" w:hAnsi="Tahoma" w:cs="Tahoma"/>
      <w:color w:val="404040" w:themeColor="text1" w:themeTint="BF"/>
      <w:sz w:val="16"/>
      <w:szCs w:val="16"/>
    </w:rPr>
  </w:style>
  <w:style w:type="paragraph" w:styleId="Bibliography">
    <w:name w:val="Bibliography"/>
    <w:basedOn w:val="Normal"/>
    <w:next w:val="Normal"/>
    <w:semiHidden/>
    <w:unhideWhenUsed/>
    <w:rsid w:val="00E03743"/>
  </w:style>
  <w:style w:type="paragraph" w:styleId="BlockText">
    <w:name w:val="Block Text"/>
    <w:basedOn w:val="Normal"/>
    <w:semiHidden/>
    <w:unhideWhenUsed/>
    <w:rsid w:val="00E03743"/>
    <w:pPr>
      <w:pBdr>
        <w:top w:val="single" w:sz="2" w:space="10" w:color="7C8F97" w:themeColor="accent1" w:shadow="1"/>
        <w:left w:val="single" w:sz="2" w:space="10" w:color="7C8F97" w:themeColor="accent1" w:shadow="1"/>
        <w:bottom w:val="single" w:sz="2" w:space="10" w:color="7C8F97" w:themeColor="accent1" w:shadow="1"/>
        <w:right w:val="single" w:sz="2" w:space="10" w:color="7C8F97" w:themeColor="accent1" w:shadow="1"/>
      </w:pBdr>
      <w:ind w:left="1152" w:right="1152"/>
    </w:pPr>
    <w:rPr>
      <w:i/>
      <w:iCs/>
      <w:color w:val="7C8F97" w:themeColor="accent1"/>
    </w:rPr>
  </w:style>
  <w:style w:type="paragraph" w:styleId="BodyText2">
    <w:name w:val="Body Text 2"/>
    <w:basedOn w:val="Normal"/>
    <w:link w:val="BodyText2Char"/>
    <w:semiHidden/>
    <w:unhideWhenUsed/>
    <w:rsid w:val="00E03743"/>
    <w:pPr>
      <w:spacing w:after="120"/>
      <w:ind w:left="360"/>
    </w:pPr>
  </w:style>
  <w:style w:type="paragraph" w:styleId="BodyText3">
    <w:name w:val="Body Text 3"/>
    <w:basedOn w:val="Normal"/>
    <w:link w:val="BodyText3Char"/>
    <w:semiHidden/>
    <w:unhideWhenUsed/>
    <w:rsid w:val="00E03743"/>
    <w:pPr>
      <w:spacing w:after="120"/>
    </w:pPr>
    <w:rPr>
      <w:sz w:val="16"/>
      <w:szCs w:val="16"/>
    </w:rPr>
  </w:style>
  <w:style w:type="character" w:customStyle="1" w:styleId="BodyText3Char">
    <w:name w:val="Body Text 3 Char"/>
    <w:basedOn w:val="DefaultParagraphFont"/>
    <w:link w:val="BodyText3"/>
    <w:semiHidden/>
    <w:rsid w:val="00E03743"/>
    <w:rPr>
      <w:color w:val="404040" w:themeColor="text1" w:themeTint="BF"/>
      <w:sz w:val="16"/>
      <w:szCs w:val="16"/>
    </w:rPr>
  </w:style>
  <w:style w:type="paragraph" w:styleId="BodyTextFirstIndent">
    <w:name w:val="Body Text First Indent"/>
    <w:basedOn w:val="BodyText"/>
    <w:link w:val="BodyTextFirstIndentChar"/>
    <w:semiHidden/>
    <w:unhideWhenUsed/>
    <w:rsid w:val="00E03743"/>
    <w:pPr>
      <w:spacing w:before="0"/>
      <w:ind w:firstLine="360"/>
    </w:pPr>
    <w:rPr>
      <w:szCs w:val="22"/>
    </w:rPr>
  </w:style>
  <w:style w:type="character" w:customStyle="1" w:styleId="BodyTextFirstIndentChar">
    <w:name w:val="Body Text First Indent Char"/>
    <w:basedOn w:val="BodyTextChar"/>
    <w:link w:val="BodyTextFirstIndent"/>
    <w:semiHidden/>
    <w:rsid w:val="00E03743"/>
    <w:rPr>
      <w:color w:val="404040" w:themeColor="text1" w:themeTint="BF"/>
      <w:sz w:val="20"/>
      <w:szCs w:val="20"/>
    </w:rPr>
  </w:style>
  <w:style w:type="character" w:customStyle="1" w:styleId="BodyText2Char">
    <w:name w:val="Body Text 2 Char"/>
    <w:basedOn w:val="DefaultParagraphFont"/>
    <w:link w:val="BodyText2"/>
    <w:semiHidden/>
    <w:rsid w:val="00E03743"/>
    <w:rPr>
      <w:color w:val="404040" w:themeColor="text1" w:themeTint="BF"/>
      <w:sz w:val="20"/>
    </w:rPr>
  </w:style>
  <w:style w:type="paragraph" w:styleId="BodyTextFirstIndent2">
    <w:name w:val="Body Text First Indent 2"/>
    <w:basedOn w:val="BodyText2"/>
    <w:link w:val="BodyTextFirstIndent2Char"/>
    <w:semiHidden/>
    <w:unhideWhenUsed/>
    <w:rsid w:val="00E03743"/>
    <w:pPr>
      <w:spacing w:after="0"/>
      <w:ind w:firstLine="360"/>
    </w:pPr>
  </w:style>
  <w:style w:type="character" w:customStyle="1" w:styleId="BodyTextFirstIndent2Char">
    <w:name w:val="Body Text First Indent 2 Char"/>
    <w:basedOn w:val="BodyText2Char"/>
    <w:link w:val="BodyTextFirstIndent2"/>
    <w:semiHidden/>
    <w:rsid w:val="00E03743"/>
    <w:rPr>
      <w:color w:val="404040" w:themeColor="text1" w:themeTint="BF"/>
      <w:sz w:val="20"/>
    </w:rPr>
  </w:style>
  <w:style w:type="paragraph" w:styleId="BodyTextIndent2">
    <w:name w:val="Body Text Indent 2"/>
    <w:basedOn w:val="Normal"/>
    <w:link w:val="BodyTextIndent2Char"/>
    <w:semiHidden/>
    <w:unhideWhenUsed/>
    <w:rsid w:val="00E03743"/>
    <w:pPr>
      <w:spacing w:after="120" w:line="480" w:lineRule="auto"/>
      <w:ind w:left="360"/>
    </w:pPr>
  </w:style>
  <w:style w:type="character" w:customStyle="1" w:styleId="BodyTextIndent2Char">
    <w:name w:val="Body Text Indent 2 Char"/>
    <w:basedOn w:val="DefaultParagraphFont"/>
    <w:link w:val="BodyTextIndent2"/>
    <w:semiHidden/>
    <w:rsid w:val="00E03743"/>
    <w:rPr>
      <w:color w:val="404040" w:themeColor="text1" w:themeTint="BF"/>
      <w:sz w:val="20"/>
    </w:rPr>
  </w:style>
  <w:style w:type="paragraph" w:styleId="BodyTextIndent3">
    <w:name w:val="Body Text Indent 3"/>
    <w:basedOn w:val="Normal"/>
    <w:link w:val="BodyTextIndent3Char"/>
    <w:semiHidden/>
    <w:unhideWhenUsed/>
    <w:rsid w:val="00E03743"/>
    <w:pPr>
      <w:spacing w:after="120"/>
      <w:ind w:left="360"/>
    </w:pPr>
    <w:rPr>
      <w:sz w:val="16"/>
      <w:szCs w:val="16"/>
    </w:rPr>
  </w:style>
  <w:style w:type="character" w:customStyle="1" w:styleId="BodyTextIndent3Char">
    <w:name w:val="Body Text Indent 3 Char"/>
    <w:basedOn w:val="DefaultParagraphFont"/>
    <w:link w:val="BodyTextIndent3"/>
    <w:semiHidden/>
    <w:rsid w:val="00E03743"/>
    <w:rPr>
      <w:color w:val="404040" w:themeColor="text1" w:themeTint="BF"/>
      <w:sz w:val="16"/>
      <w:szCs w:val="16"/>
    </w:rPr>
  </w:style>
  <w:style w:type="paragraph" w:styleId="Caption">
    <w:name w:val="caption"/>
    <w:basedOn w:val="Normal"/>
    <w:next w:val="Normal"/>
    <w:semiHidden/>
    <w:unhideWhenUsed/>
    <w:qFormat/>
    <w:rsid w:val="00E03743"/>
    <w:pPr>
      <w:spacing w:after="200"/>
    </w:pPr>
    <w:rPr>
      <w:b/>
      <w:bCs/>
      <w:color w:val="7C8F97" w:themeColor="accent1"/>
      <w:sz w:val="18"/>
      <w:szCs w:val="18"/>
    </w:rPr>
  </w:style>
  <w:style w:type="paragraph" w:styleId="Closing">
    <w:name w:val="Closing"/>
    <w:basedOn w:val="Normal"/>
    <w:link w:val="ClosingChar"/>
    <w:unhideWhenUsed/>
    <w:rsid w:val="00E34BC3"/>
    <w:pPr>
      <w:spacing w:before="200"/>
    </w:pPr>
  </w:style>
  <w:style w:type="character" w:customStyle="1" w:styleId="ClosingChar">
    <w:name w:val="Closing Char"/>
    <w:basedOn w:val="DefaultParagraphFont"/>
    <w:link w:val="Closing"/>
    <w:rsid w:val="00E34BC3"/>
    <w:rPr>
      <w:color w:val="404040" w:themeColor="text1" w:themeTint="BF"/>
      <w:sz w:val="20"/>
    </w:rPr>
  </w:style>
  <w:style w:type="paragraph" w:styleId="CommentText">
    <w:name w:val="annotation text"/>
    <w:basedOn w:val="Normal"/>
    <w:link w:val="CommentTextChar"/>
    <w:semiHidden/>
    <w:unhideWhenUsed/>
    <w:rsid w:val="00E03743"/>
    <w:rPr>
      <w:szCs w:val="20"/>
    </w:rPr>
  </w:style>
  <w:style w:type="character" w:customStyle="1" w:styleId="CommentTextChar">
    <w:name w:val="Comment Text Char"/>
    <w:basedOn w:val="DefaultParagraphFont"/>
    <w:link w:val="CommentText"/>
    <w:semiHidden/>
    <w:rsid w:val="00E03743"/>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E03743"/>
    <w:rPr>
      <w:b/>
      <w:bCs/>
    </w:rPr>
  </w:style>
  <w:style w:type="character" w:customStyle="1" w:styleId="CommentSubjectChar">
    <w:name w:val="Comment Subject Char"/>
    <w:basedOn w:val="CommentTextChar"/>
    <w:link w:val="CommentSubject"/>
    <w:semiHidden/>
    <w:rsid w:val="00E03743"/>
    <w:rPr>
      <w:b/>
      <w:bCs/>
      <w:color w:val="404040" w:themeColor="text1" w:themeTint="BF"/>
      <w:sz w:val="20"/>
      <w:szCs w:val="20"/>
    </w:rPr>
  </w:style>
  <w:style w:type="paragraph" w:styleId="Date">
    <w:name w:val="Date"/>
    <w:basedOn w:val="Normal"/>
    <w:next w:val="Normal"/>
    <w:link w:val="DateChar"/>
    <w:semiHidden/>
    <w:unhideWhenUsed/>
    <w:rsid w:val="00E03743"/>
  </w:style>
  <w:style w:type="character" w:customStyle="1" w:styleId="DateChar">
    <w:name w:val="Date Char"/>
    <w:basedOn w:val="DefaultParagraphFont"/>
    <w:link w:val="Date"/>
    <w:semiHidden/>
    <w:rsid w:val="00E03743"/>
    <w:rPr>
      <w:color w:val="404040" w:themeColor="text1" w:themeTint="BF"/>
      <w:sz w:val="20"/>
    </w:rPr>
  </w:style>
  <w:style w:type="paragraph" w:styleId="DocumentMap">
    <w:name w:val="Document Map"/>
    <w:basedOn w:val="Normal"/>
    <w:link w:val="DocumentMapChar"/>
    <w:semiHidden/>
    <w:unhideWhenUsed/>
    <w:rsid w:val="00E03743"/>
    <w:rPr>
      <w:rFonts w:ascii="Tahoma" w:hAnsi="Tahoma" w:cs="Tahoma"/>
      <w:sz w:val="16"/>
      <w:szCs w:val="16"/>
    </w:rPr>
  </w:style>
  <w:style w:type="character" w:customStyle="1" w:styleId="DocumentMapChar">
    <w:name w:val="Document Map Char"/>
    <w:basedOn w:val="DefaultParagraphFont"/>
    <w:link w:val="DocumentMap"/>
    <w:semiHidden/>
    <w:rsid w:val="00E03743"/>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E03743"/>
  </w:style>
  <w:style w:type="character" w:customStyle="1" w:styleId="E-mailSignatureChar">
    <w:name w:val="E-mail Signature Char"/>
    <w:basedOn w:val="DefaultParagraphFont"/>
    <w:link w:val="E-mailSignature"/>
    <w:semiHidden/>
    <w:rsid w:val="00E03743"/>
    <w:rPr>
      <w:color w:val="404040" w:themeColor="text1" w:themeTint="BF"/>
      <w:sz w:val="20"/>
    </w:rPr>
  </w:style>
  <w:style w:type="paragraph" w:styleId="EndnoteText">
    <w:name w:val="endnote text"/>
    <w:basedOn w:val="Normal"/>
    <w:link w:val="EndnoteTextChar"/>
    <w:semiHidden/>
    <w:unhideWhenUsed/>
    <w:rsid w:val="00E03743"/>
    <w:rPr>
      <w:szCs w:val="20"/>
    </w:rPr>
  </w:style>
  <w:style w:type="character" w:customStyle="1" w:styleId="EndnoteTextChar">
    <w:name w:val="Endnote Text Char"/>
    <w:basedOn w:val="DefaultParagraphFont"/>
    <w:link w:val="EndnoteText"/>
    <w:semiHidden/>
    <w:rsid w:val="00E03743"/>
    <w:rPr>
      <w:color w:val="404040" w:themeColor="text1" w:themeTint="BF"/>
      <w:sz w:val="20"/>
      <w:szCs w:val="20"/>
    </w:rPr>
  </w:style>
  <w:style w:type="paragraph" w:styleId="EnvelopeAddress">
    <w:name w:val="envelope address"/>
    <w:basedOn w:val="Normal"/>
    <w:semiHidden/>
    <w:unhideWhenUsed/>
    <w:rsid w:val="00E0374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03743"/>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E03743"/>
    <w:rPr>
      <w:szCs w:val="20"/>
    </w:rPr>
  </w:style>
  <w:style w:type="character" w:customStyle="1" w:styleId="FootnoteTextChar">
    <w:name w:val="Footnote Text Char"/>
    <w:basedOn w:val="DefaultParagraphFont"/>
    <w:link w:val="FootnoteText"/>
    <w:semiHidden/>
    <w:rsid w:val="00E03743"/>
    <w:rPr>
      <w:color w:val="404040" w:themeColor="text1" w:themeTint="BF"/>
      <w:sz w:val="20"/>
      <w:szCs w:val="20"/>
    </w:rPr>
  </w:style>
  <w:style w:type="character" w:customStyle="1" w:styleId="Heading1Char">
    <w:name w:val="Heading 1 Char"/>
    <w:basedOn w:val="DefaultParagraphFont"/>
    <w:link w:val="Heading1"/>
    <w:rsid w:val="00E03743"/>
    <w:rPr>
      <w:rFonts w:asciiTheme="majorHAnsi" w:eastAsiaTheme="majorEastAsia" w:hAnsiTheme="majorHAnsi" w:cstheme="majorBidi"/>
      <w:b/>
      <w:bCs/>
      <w:color w:val="5B6B72" w:themeColor="accent1" w:themeShade="BF"/>
      <w:sz w:val="28"/>
      <w:szCs w:val="28"/>
    </w:rPr>
  </w:style>
  <w:style w:type="character" w:customStyle="1" w:styleId="Heading2Char">
    <w:name w:val="Heading 2 Char"/>
    <w:basedOn w:val="DefaultParagraphFont"/>
    <w:link w:val="Heading2"/>
    <w:semiHidden/>
    <w:rsid w:val="00E03743"/>
    <w:rPr>
      <w:rFonts w:asciiTheme="majorHAnsi" w:eastAsiaTheme="majorEastAsia" w:hAnsiTheme="majorHAnsi" w:cstheme="majorBidi"/>
      <w:b/>
      <w:bCs/>
      <w:color w:val="7C8F97" w:themeColor="accent1"/>
      <w:sz w:val="26"/>
      <w:szCs w:val="26"/>
    </w:rPr>
  </w:style>
  <w:style w:type="character" w:customStyle="1" w:styleId="Heading3Char">
    <w:name w:val="Heading 3 Char"/>
    <w:basedOn w:val="DefaultParagraphFont"/>
    <w:link w:val="Heading3"/>
    <w:semiHidden/>
    <w:rsid w:val="00E03743"/>
    <w:rPr>
      <w:rFonts w:asciiTheme="majorHAnsi" w:eastAsiaTheme="majorEastAsia" w:hAnsiTheme="majorHAnsi" w:cstheme="majorBidi"/>
      <w:b/>
      <w:bCs/>
      <w:color w:val="7C8F97" w:themeColor="accent1"/>
      <w:sz w:val="20"/>
    </w:rPr>
  </w:style>
  <w:style w:type="character" w:customStyle="1" w:styleId="Heading4Char">
    <w:name w:val="Heading 4 Char"/>
    <w:basedOn w:val="DefaultParagraphFont"/>
    <w:link w:val="Heading4"/>
    <w:semiHidden/>
    <w:rsid w:val="00E03743"/>
    <w:rPr>
      <w:rFonts w:asciiTheme="majorHAnsi" w:eastAsiaTheme="majorEastAsia" w:hAnsiTheme="majorHAnsi" w:cstheme="majorBidi"/>
      <w:b/>
      <w:bCs/>
      <w:i/>
      <w:iCs/>
      <w:color w:val="7C8F97" w:themeColor="accent1"/>
      <w:sz w:val="20"/>
    </w:rPr>
  </w:style>
  <w:style w:type="character" w:customStyle="1" w:styleId="Heading5Char">
    <w:name w:val="Heading 5 Char"/>
    <w:basedOn w:val="DefaultParagraphFont"/>
    <w:link w:val="Heading5"/>
    <w:semiHidden/>
    <w:rsid w:val="00E03743"/>
    <w:rPr>
      <w:rFonts w:asciiTheme="majorHAnsi" w:eastAsiaTheme="majorEastAsia" w:hAnsiTheme="majorHAnsi" w:cstheme="majorBidi"/>
      <w:color w:val="3C474C" w:themeColor="accent1" w:themeShade="7F"/>
      <w:sz w:val="20"/>
    </w:rPr>
  </w:style>
  <w:style w:type="character" w:customStyle="1" w:styleId="Heading6Char">
    <w:name w:val="Heading 6 Char"/>
    <w:basedOn w:val="DefaultParagraphFont"/>
    <w:link w:val="Heading6"/>
    <w:semiHidden/>
    <w:rsid w:val="00E03743"/>
    <w:rPr>
      <w:rFonts w:asciiTheme="majorHAnsi" w:eastAsiaTheme="majorEastAsia" w:hAnsiTheme="majorHAnsi" w:cstheme="majorBidi"/>
      <w:i/>
      <w:iCs/>
      <w:color w:val="3C474C" w:themeColor="accent1" w:themeShade="7F"/>
      <w:sz w:val="20"/>
    </w:rPr>
  </w:style>
  <w:style w:type="character" w:customStyle="1" w:styleId="Heading7Char">
    <w:name w:val="Heading 7 Char"/>
    <w:basedOn w:val="DefaultParagraphFont"/>
    <w:link w:val="Heading7"/>
    <w:semiHidden/>
    <w:rsid w:val="00E0374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E037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E0374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E03743"/>
    <w:rPr>
      <w:i/>
      <w:iCs/>
    </w:rPr>
  </w:style>
  <w:style w:type="character" w:customStyle="1" w:styleId="HTMLAddressChar">
    <w:name w:val="HTML Address Char"/>
    <w:basedOn w:val="DefaultParagraphFont"/>
    <w:link w:val="HTMLAddress"/>
    <w:semiHidden/>
    <w:rsid w:val="00E03743"/>
    <w:rPr>
      <w:i/>
      <w:iCs/>
      <w:color w:val="404040" w:themeColor="text1" w:themeTint="BF"/>
      <w:sz w:val="20"/>
    </w:rPr>
  </w:style>
  <w:style w:type="paragraph" w:styleId="HTMLPreformatted">
    <w:name w:val="HTML Preformatted"/>
    <w:basedOn w:val="Normal"/>
    <w:link w:val="HTMLPreformattedChar"/>
    <w:semiHidden/>
    <w:unhideWhenUsed/>
    <w:rsid w:val="00E03743"/>
    <w:rPr>
      <w:rFonts w:ascii="Consolas" w:hAnsi="Consolas"/>
      <w:szCs w:val="20"/>
    </w:rPr>
  </w:style>
  <w:style w:type="character" w:customStyle="1" w:styleId="HTMLPreformattedChar">
    <w:name w:val="HTML Preformatted Char"/>
    <w:basedOn w:val="DefaultParagraphFont"/>
    <w:link w:val="HTMLPreformatted"/>
    <w:semiHidden/>
    <w:rsid w:val="00E03743"/>
    <w:rPr>
      <w:rFonts w:ascii="Consolas" w:hAnsi="Consolas"/>
      <w:color w:val="404040" w:themeColor="text1" w:themeTint="BF"/>
      <w:sz w:val="20"/>
      <w:szCs w:val="20"/>
    </w:rPr>
  </w:style>
  <w:style w:type="paragraph" w:styleId="Index1">
    <w:name w:val="index 1"/>
    <w:basedOn w:val="Normal"/>
    <w:next w:val="Normal"/>
    <w:autoRedefine/>
    <w:semiHidden/>
    <w:unhideWhenUsed/>
    <w:rsid w:val="00E03743"/>
    <w:pPr>
      <w:ind w:left="200" w:hanging="200"/>
    </w:pPr>
  </w:style>
  <w:style w:type="paragraph" w:styleId="Index2">
    <w:name w:val="index 2"/>
    <w:basedOn w:val="Normal"/>
    <w:next w:val="Normal"/>
    <w:autoRedefine/>
    <w:semiHidden/>
    <w:unhideWhenUsed/>
    <w:rsid w:val="00E03743"/>
    <w:pPr>
      <w:ind w:left="400" w:hanging="200"/>
    </w:pPr>
  </w:style>
  <w:style w:type="paragraph" w:styleId="Index3">
    <w:name w:val="index 3"/>
    <w:basedOn w:val="Normal"/>
    <w:next w:val="Normal"/>
    <w:autoRedefine/>
    <w:semiHidden/>
    <w:unhideWhenUsed/>
    <w:rsid w:val="00E03743"/>
    <w:pPr>
      <w:ind w:left="600" w:hanging="200"/>
    </w:pPr>
  </w:style>
  <w:style w:type="paragraph" w:styleId="Index4">
    <w:name w:val="index 4"/>
    <w:basedOn w:val="Normal"/>
    <w:next w:val="Normal"/>
    <w:autoRedefine/>
    <w:semiHidden/>
    <w:unhideWhenUsed/>
    <w:rsid w:val="00E03743"/>
    <w:pPr>
      <w:ind w:left="800" w:hanging="200"/>
    </w:pPr>
  </w:style>
  <w:style w:type="paragraph" w:styleId="Index5">
    <w:name w:val="index 5"/>
    <w:basedOn w:val="Normal"/>
    <w:next w:val="Normal"/>
    <w:autoRedefine/>
    <w:semiHidden/>
    <w:unhideWhenUsed/>
    <w:rsid w:val="00E03743"/>
    <w:pPr>
      <w:ind w:left="1000" w:hanging="200"/>
    </w:pPr>
  </w:style>
  <w:style w:type="paragraph" w:styleId="Index6">
    <w:name w:val="index 6"/>
    <w:basedOn w:val="Normal"/>
    <w:next w:val="Normal"/>
    <w:autoRedefine/>
    <w:semiHidden/>
    <w:unhideWhenUsed/>
    <w:rsid w:val="00E03743"/>
    <w:pPr>
      <w:ind w:left="1200" w:hanging="200"/>
    </w:pPr>
  </w:style>
  <w:style w:type="paragraph" w:styleId="Index7">
    <w:name w:val="index 7"/>
    <w:basedOn w:val="Normal"/>
    <w:next w:val="Normal"/>
    <w:autoRedefine/>
    <w:semiHidden/>
    <w:unhideWhenUsed/>
    <w:rsid w:val="00E03743"/>
    <w:pPr>
      <w:ind w:left="1400" w:hanging="200"/>
    </w:pPr>
  </w:style>
  <w:style w:type="paragraph" w:styleId="Index8">
    <w:name w:val="index 8"/>
    <w:basedOn w:val="Normal"/>
    <w:next w:val="Normal"/>
    <w:autoRedefine/>
    <w:semiHidden/>
    <w:unhideWhenUsed/>
    <w:rsid w:val="00E03743"/>
    <w:pPr>
      <w:ind w:left="1600" w:hanging="200"/>
    </w:pPr>
  </w:style>
  <w:style w:type="paragraph" w:styleId="Index9">
    <w:name w:val="index 9"/>
    <w:basedOn w:val="Normal"/>
    <w:next w:val="Normal"/>
    <w:autoRedefine/>
    <w:semiHidden/>
    <w:unhideWhenUsed/>
    <w:rsid w:val="00E03743"/>
    <w:pPr>
      <w:ind w:left="1800" w:hanging="200"/>
    </w:pPr>
  </w:style>
  <w:style w:type="paragraph" w:styleId="IndexHeading">
    <w:name w:val="index heading"/>
    <w:basedOn w:val="Normal"/>
    <w:next w:val="Index1"/>
    <w:semiHidden/>
    <w:unhideWhenUsed/>
    <w:rsid w:val="00E03743"/>
    <w:rPr>
      <w:rFonts w:asciiTheme="majorHAnsi" w:eastAsiaTheme="majorEastAsia" w:hAnsiTheme="majorHAnsi" w:cstheme="majorBidi"/>
      <w:b/>
      <w:bCs/>
    </w:rPr>
  </w:style>
  <w:style w:type="paragraph" w:styleId="IntenseQuote">
    <w:name w:val="Intense Quote"/>
    <w:basedOn w:val="Normal"/>
    <w:next w:val="Normal"/>
    <w:link w:val="IntenseQuoteChar"/>
    <w:qFormat/>
    <w:rsid w:val="00E03743"/>
    <w:pPr>
      <w:pBdr>
        <w:bottom w:val="single" w:sz="4" w:space="4" w:color="7C8F97" w:themeColor="accent1"/>
      </w:pBdr>
      <w:spacing w:before="200" w:after="280"/>
      <w:ind w:left="936" w:right="936"/>
    </w:pPr>
    <w:rPr>
      <w:b/>
      <w:bCs/>
      <w:i/>
      <w:iCs/>
      <w:color w:val="7C8F97" w:themeColor="accent1"/>
    </w:rPr>
  </w:style>
  <w:style w:type="character" w:customStyle="1" w:styleId="IntenseQuoteChar">
    <w:name w:val="Intense Quote Char"/>
    <w:basedOn w:val="DefaultParagraphFont"/>
    <w:link w:val="IntenseQuote"/>
    <w:rsid w:val="00E03743"/>
    <w:rPr>
      <w:b/>
      <w:bCs/>
      <w:i/>
      <w:iCs/>
      <w:color w:val="7C8F97" w:themeColor="accent1"/>
      <w:sz w:val="20"/>
    </w:rPr>
  </w:style>
  <w:style w:type="paragraph" w:styleId="List">
    <w:name w:val="List"/>
    <w:basedOn w:val="Normal"/>
    <w:semiHidden/>
    <w:unhideWhenUsed/>
    <w:rsid w:val="00E03743"/>
    <w:pPr>
      <w:ind w:left="360" w:hanging="360"/>
      <w:contextualSpacing/>
    </w:pPr>
  </w:style>
  <w:style w:type="paragraph" w:styleId="List2">
    <w:name w:val="List 2"/>
    <w:basedOn w:val="Normal"/>
    <w:semiHidden/>
    <w:unhideWhenUsed/>
    <w:rsid w:val="00E03743"/>
    <w:pPr>
      <w:ind w:left="720" w:hanging="360"/>
      <w:contextualSpacing/>
    </w:pPr>
  </w:style>
  <w:style w:type="paragraph" w:styleId="List3">
    <w:name w:val="List 3"/>
    <w:basedOn w:val="Normal"/>
    <w:semiHidden/>
    <w:unhideWhenUsed/>
    <w:rsid w:val="00E03743"/>
    <w:pPr>
      <w:ind w:left="1080" w:hanging="360"/>
      <w:contextualSpacing/>
    </w:pPr>
  </w:style>
  <w:style w:type="paragraph" w:styleId="List4">
    <w:name w:val="List 4"/>
    <w:basedOn w:val="Normal"/>
    <w:semiHidden/>
    <w:unhideWhenUsed/>
    <w:rsid w:val="00E03743"/>
    <w:pPr>
      <w:ind w:left="1440" w:hanging="360"/>
      <w:contextualSpacing/>
    </w:pPr>
  </w:style>
  <w:style w:type="paragraph" w:styleId="List5">
    <w:name w:val="List 5"/>
    <w:basedOn w:val="Normal"/>
    <w:semiHidden/>
    <w:unhideWhenUsed/>
    <w:rsid w:val="00E03743"/>
    <w:pPr>
      <w:ind w:left="1800" w:hanging="360"/>
      <w:contextualSpacing/>
    </w:pPr>
  </w:style>
  <w:style w:type="paragraph" w:styleId="ListBullet">
    <w:name w:val="List Bullet"/>
    <w:basedOn w:val="Normal"/>
    <w:semiHidden/>
    <w:unhideWhenUsed/>
    <w:rsid w:val="00E03743"/>
    <w:pPr>
      <w:numPr>
        <w:numId w:val="1"/>
      </w:numPr>
      <w:contextualSpacing/>
    </w:pPr>
  </w:style>
  <w:style w:type="paragraph" w:styleId="ListBullet2">
    <w:name w:val="List Bullet 2"/>
    <w:basedOn w:val="Normal"/>
    <w:semiHidden/>
    <w:unhideWhenUsed/>
    <w:rsid w:val="00E03743"/>
    <w:pPr>
      <w:numPr>
        <w:numId w:val="2"/>
      </w:numPr>
      <w:contextualSpacing/>
    </w:pPr>
  </w:style>
  <w:style w:type="paragraph" w:styleId="ListBullet3">
    <w:name w:val="List Bullet 3"/>
    <w:basedOn w:val="Normal"/>
    <w:semiHidden/>
    <w:unhideWhenUsed/>
    <w:rsid w:val="00E03743"/>
    <w:pPr>
      <w:numPr>
        <w:numId w:val="3"/>
      </w:numPr>
      <w:contextualSpacing/>
    </w:pPr>
  </w:style>
  <w:style w:type="paragraph" w:styleId="ListBullet4">
    <w:name w:val="List Bullet 4"/>
    <w:basedOn w:val="Normal"/>
    <w:semiHidden/>
    <w:unhideWhenUsed/>
    <w:rsid w:val="00E03743"/>
    <w:pPr>
      <w:numPr>
        <w:numId w:val="4"/>
      </w:numPr>
      <w:contextualSpacing/>
    </w:pPr>
  </w:style>
  <w:style w:type="paragraph" w:styleId="ListBullet5">
    <w:name w:val="List Bullet 5"/>
    <w:basedOn w:val="Normal"/>
    <w:semiHidden/>
    <w:unhideWhenUsed/>
    <w:rsid w:val="00E03743"/>
    <w:pPr>
      <w:numPr>
        <w:numId w:val="5"/>
      </w:numPr>
      <w:contextualSpacing/>
    </w:pPr>
  </w:style>
  <w:style w:type="paragraph" w:styleId="ListContinue">
    <w:name w:val="List Continue"/>
    <w:basedOn w:val="Normal"/>
    <w:semiHidden/>
    <w:unhideWhenUsed/>
    <w:rsid w:val="00E03743"/>
    <w:pPr>
      <w:spacing w:after="120"/>
      <w:ind w:left="360"/>
      <w:contextualSpacing/>
    </w:pPr>
  </w:style>
  <w:style w:type="paragraph" w:styleId="ListContinue2">
    <w:name w:val="List Continue 2"/>
    <w:basedOn w:val="Normal"/>
    <w:semiHidden/>
    <w:unhideWhenUsed/>
    <w:rsid w:val="00E03743"/>
    <w:pPr>
      <w:spacing w:after="120"/>
      <w:ind w:left="720"/>
      <w:contextualSpacing/>
    </w:pPr>
  </w:style>
  <w:style w:type="paragraph" w:styleId="ListContinue3">
    <w:name w:val="List Continue 3"/>
    <w:basedOn w:val="Normal"/>
    <w:semiHidden/>
    <w:unhideWhenUsed/>
    <w:rsid w:val="00E03743"/>
    <w:pPr>
      <w:spacing w:after="120"/>
      <w:ind w:left="1080"/>
      <w:contextualSpacing/>
    </w:pPr>
  </w:style>
  <w:style w:type="paragraph" w:styleId="ListContinue4">
    <w:name w:val="List Continue 4"/>
    <w:basedOn w:val="Normal"/>
    <w:semiHidden/>
    <w:unhideWhenUsed/>
    <w:rsid w:val="00E03743"/>
    <w:pPr>
      <w:spacing w:after="120"/>
      <w:ind w:left="1440"/>
      <w:contextualSpacing/>
    </w:pPr>
  </w:style>
  <w:style w:type="paragraph" w:styleId="ListContinue5">
    <w:name w:val="List Continue 5"/>
    <w:basedOn w:val="Normal"/>
    <w:semiHidden/>
    <w:unhideWhenUsed/>
    <w:rsid w:val="00E03743"/>
    <w:pPr>
      <w:spacing w:after="120"/>
      <w:ind w:left="1800"/>
      <w:contextualSpacing/>
    </w:pPr>
  </w:style>
  <w:style w:type="paragraph" w:styleId="ListNumber">
    <w:name w:val="List Number"/>
    <w:basedOn w:val="Normal"/>
    <w:semiHidden/>
    <w:unhideWhenUsed/>
    <w:rsid w:val="00E03743"/>
    <w:pPr>
      <w:numPr>
        <w:numId w:val="6"/>
      </w:numPr>
      <w:contextualSpacing/>
    </w:pPr>
  </w:style>
  <w:style w:type="paragraph" w:styleId="ListNumber2">
    <w:name w:val="List Number 2"/>
    <w:basedOn w:val="Normal"/>
    <w:semiHidden/>
    <w:unhideWhenUsed/>
    <w:rsid w:val="00E03743"/>
    <w:pPr>
      <w:numPr>
        <w:numId w:val="7"/>
      </w:numPr>
      <w:contextualSpacing/>
    </w:pPr>
  </w:style>
  <w:style w:type="paragraph" w:styleId="ListNumber3">
    <w:name w:val="List Number 3"/>
    <w:basedOn w:val="Normal"/>
    <w:semiHidden/>
    <w:unhideWhenUsed/>
    <w:rsid w:val="00E03743"/>
    <w:pPr>
      <w:numPr>
        <w:numId w:val="8"/>
      </w:numPr>
      <w:contextualSpacing/>
    </w:pPr>
  </w:style>
  <w:style w:type="paragraph" w:styleId="ListNumber4">
    <w:name w:val="List Number 4"/>
    <w:basedOn w:val="Normal"/>
    <w:semiHidden/>
    <w:unhideWhenUsed/>
    <w:rsid w:val="00E03743"/>
    <w:pPr>
      <w:numPr>
        <w:numId w:val="9"/>
      </w:numPr>
      <w:contextualSpacing/>
    </w:pPr>
  </w:style>
  <w:style w:type="paragraph" w:styleId="ListNumber5">
    <w:name w:val="List Number 5"/>
    <w:basedOn w:val="Normal"/>
    <w:semiHidden/>
    <w:unhideWhenUsed/>
    <w:rsid w:val="00E03743"/>
    <w:pPr>
      <w:numPr>
        <w:numId w:val="10"/>
      </w:numPr>
      <w:contextualSpacing/>
    </w:pPr>
  </w:style>
  <w:style w:type="paragraph" w:styleId="ListParagraph">
    <w:name w:val="List Paragraph"/>
    <w:basedOn w:val="Normal"/>
    <w:qFormat/>
    <w:rsid w:val="00E03743"/>
    <w:pPr>
      <w:ind w:left="720"/>
      <w:contextualSpacing/>
    </w:pPr>
  </w:style>
  <w:style w:type="paragraph" w:styleId="MacroText">
    <w:name w:val="macro"/>
    <w:link w:val="MacroTextChar"/>
    <w:semiHidden/>
    <w:unhideWhenUsed/>
    <w:rsid w:val="00E03743"/>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E03743"/>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E0374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E03743"/>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E03743"/>
    <w:rPr>
      <w:color w:val="404040" w:themeColor="text1" w:themeTint="BF"/>
      <w:sz w:val="20"/>
    </w:rPr>
  </w:style>
  <w:style w:type="paragraph" w:styleId="NormalWeb">
    <w:name w:val="Normal (Web)"/>
    <w:basedOn w:val="Normal"/>
    <w:semiHidden/>
    <w:unhideWhenUsed/>
    <w:rsid w:val="00E03743"/>
    <w:rPr>
      <w:rFonts w:ascii="Times New Roman" w:hAnsi="Times New Roman" w:cs="Times New Roman"/>
      <w:sz w:val="24"/>
      <w:szCs w:val="24"/>
    </w:rPr>
  </w:style>
  <w:style w:type="paragraph" w:styleId="NormalIndent">
    <w:name w:val="Normal Indent"/>
    <w:basedOn w:val="Normal"/>
    <w:semiHidden/>
    <w:unhideWhenUsed/>
    <w:rsid w:val="00E03743"/>
    <w:pPr>
      <w:ind w:left="720"/>
    </w:pPr>
  </w:style>
  <w:style w:type="paragraph" w:styleId="NoteHeading">
    <w:name w:val="Note Heading"/>
    <w:basedOn w:val="Normal"/>
    <w:next w:val="Normal"/>
    <w:link w:val="NoteHeadingChar"/>
    <w:semiHidden/>
    <w:unhideWhenUsed/>
    <w:rsid w:val="00E03743"/>
  </w:style>
  <w:style w:type="character" w:customStyle="1" w:styleId="NoteHeadingChar">
    <w:name w:val="Note Heading Char"/>
    <w:basedOn w:val="DefaultParagraphFont"/>
    <w:link w:val="NoteHeading"/>
    <w:semiHidden/>
    <w:rsid w:val="00E03743"/>
    <w:rPr>
      <w:color w:val="404040" w:themeColor="text1" w:themeTint="BF"/>
      <w:sz w:val="20"/>
    </w:rPr>
  </w:style>
  <w:style w:type="paragraph" w:styleId="PlainText">
    <w:name w:val="Plain Text"/>
    <w:basedOn w:val="Normal"/>
    <w:link w:val="PlainTextChar"/>
    <w:semiHidden/>
    <w:unhideWhenUsed/>
    <w:rsid w:val="00E03743"/>
    <w:rPr>
      <w:rFonts w:ascii="Consolas" w:hAnsi="Consolas"/>
      <w:sz w:val="21"/>
      <w:szCs w:val="21"/>
    </w:rPr>
  </w:style>
  <w:style w:type="character" w:customStyle="1" w:styleId="PlainTextChar">
    <w:name w:val="Plain Text Char"/>
    <w:basedOn w:val="DefaultParagraphFont"/>
    <w:link w:val="PlainText"/>
    <w:semiHidden/>
    <w:rsid w:val="00E03743"/>
    <w:rPr>
      <w:rFonts w:ascii="Consolas" w:hAnsi="Consolas"/>
      <w:color w:val="404040" w:themeColor="text1" w:themeTint="BF"/>
      <w:sz w:val="21"/>
      <w:szCs w:val="21"/>
    </w:rPr>
  </w:style>
  <w:style w:type="paragraph" w:styleId="Quote">
    <w:name w:val="Quote"/>
    <w:basedOn w:val="Normal"/>
    <w:next w:val="Normal"/>
    <w:link w:val="QuoteChar"/>
    <w:qFormat/>
    <w:rsid w:val="00E03743"/>
    <w:rPr>
      <w:i/>
      <w:iCs/>
      <w:color w:val="000000" w:themeColor="text1"/>
    </w:rPr>
  </w:style>
  <w:style w:type="character" w:customStyle="1" w:styleId="QuoteChar">
    <w:name w:val="Quote Char"/>
    <w:basedOn w:val="DefaultParagraphFont"/>
    <w:link w:val="Quote"/>
    <w:rsid w:val="00E03743"/>
    <w:rPr>
      <w:i/>
      <w:iCs/>
      <w:color w:val="000000" w:themeColor="text1"/>
      <w:sz w:val="20"/>
    </w:rPr>
  </w:style>
  <w:style w:type="paragraph" w:styleId="Salutation">
    <w:name w:val="Salutation"/>
    <w:basedOn w:val="Normal"/>
    <w:next w:val="Normal"/>
    <w:link w:val="SalutationChar"/>
    <w:semiHidden/>
    <w:unhideWhenUsed/>
    <w:rsid w:val="00E03743"/>
  </w:style>
  <w:style w:type="character" w:customStyle="1" w:styleId="SalutationChar">
    <w:name w:val="Salutation Char"/>
    <w:basedOn w:val="DefaultParagraphFont"/>
    <w:link w:val="Salutation"/>
    <w:semiHidden/>
    <w:rsid w:val="00E03743"/>
    <w:rPr>
      <w:color w:val="404040" w:themeColor="text1" w:themeTint="BF"/>
      <w:sz w:val="20"/>
    </w:rPr>
  </w:style>
  <w:style w:type="paragraph" w:styleId="Subtitle">
    <w:name w:val="Subtitle"/>
    <w:basedOn w:val="Normal"/>
    <w:next w:val="Normal"/>
    <w:link w:val="SubtitleChar"/>
    <w:qFormat/>
    <w:rsid w:val="00E03743"/>
    <w:pPr>
      <w:numPr>
        <w:ilvl w:val="1"/>
      </w:numPr>
    </w:pPr>
    <w:rPr>
      <w:rFonts w:asciiTheme="majorHAnsi" w:eastAsiaTheme="majorEastAsia" w:hAnsiTheme="majorHAnsi" w:cstheme="majorBidi"/>
      <w:i/>
      <w:iCs/>
      <w:color w:val="7C8F97" w:themeColor="accent1"/>
      <w:spacing w:val="15"/>
      <w:sz w:val="24"/>
      <w:szCs w:val="24"/>
    </w:rPr>
  </w:style>
  <w:style w:type="character" w:customStyle="1" w:styleId="SubtitleChar">
    <w:name w:val="Subtitle Char"/>
    <w:basedOn w:val="DefaultParagraphFont"/>
    <w:link w:val="Subtitle"/>
    <w:rsid w:val="00E03743"/>
    <w:rPr>
      <w:rFonts w:asciiTheme="majorHAnsi" w:eastAsiaTheme="majorEastAsia" w:hAnsiTheme="majorHAnsi" w:cstheme="majorBidi"/>
      <w:i/>
      <w:iCs/>
      <w:color w:val="7C8F97" w:themeColor="accent1"/>
      <w:spacing w:val="15"/>
      <w:sz w:val="24"/>
      <w:szCs w:val="24"/>
    </w:rPr>
  </w:style>
  <w:style w:type="paragraph" w:styleId="TableofAuthorities">
    <w:name w:val="table of authorities"/>
    <w:basedOn w:val="Normal"/>
    <w:next w:val="Normal"/>
    <w:semiHidden/>
    <w:unhideWhenUsed/>
    <w:rsid w:val="00E03743"/>
    <w:pPr>
      <w:ind w:left="200" w:hanging="200"/>
    </w:pPr>
  </w:style>
  <w:style w:type="paragraph" w:styleId="TableofFigures">
    <w:name w:val="table of figures"/>
    <w:basedOn w:val="Normal"/>
    <w:next w:val="Normal"/>
    <w:semiHidden/>
    <w:unhideWhenUsed/>
    <w:rsid w:val="00E03743"/>
  </w:style>
  <w:style w:type="paragraph" w:styleId="Title">
    <w:name w:val="Title"/>
    <w:basedOn w:val="Normal"/>
    <w:next w:val="Normal"/>
    <w:link w:val="TitleChar"/>
    <w:qFormat/>
    <w:rsid w:val="00E03743"/>
    <w:pPr>
      <w:pBdr>
        <w:bottom w:val="single" w:sz="8" w:space="4" w:color="7C8F97" w:themeColor="accent1"/>
      </w:pBdr>
      <w:spacing w:after="300"/>
      <w:contextualSpacing/>
    </w:pPr>
    <w:rPr>
      <w:rFonts w:asciiTheme="majorHAnsi" w:eastAsiaTheme="majorEastAsia" w:hAnsiTheme="majorHAnsi" w:cstheme="majorBidi"/>
      <w:color w:val="384347" w:themeColor="text2" w:themeShade="BF"/>
      <w:spacing w:val="5"/>
      <w:kern w:val="28"/>
      <w:sz w:val="52"/>
      <w:szCs w:val="52"/>
    </w:rPr>
  </w:style>
  <w:style w:type="character" w:customStyle="1" w:styleId="TitleChar">
    <w:name w:val="Title Char"/>
    <w:basedOn w:val="DefaultParagraphFont"/>
    <w:link w:val="Title"/>
    <w:rsid w:val="00E03743"/>
    <w:rPr>
      <w:rFonts w:asciiTheme="majorHAnsi" w:eastAsiaTheme="majorEastAsia" w:hAnsiTheme="majorHAnsi" w:cstheme="majorBidi"/>
      <w:color w:val="384347" w:themeColor="text2" w:themeShade="BF"/>
      <w:spacing w:val="5"/>
      <w:kern w:val="28"/>
      <w:sz w:val="52"/>
      <w:szCs w:val="52"/>
    </w:rPr>
  </w:style>
  <w:style w:type="paragraph" w:styleId="TOAHeading">
    <w:name w:val="toa heading"/>
    <w:basedOn w:val="Normal"/>
    <w:next w:val="Normal"/>
    <w:semiHidden/>
    <w:unhideWhenUsed/>
    <w:rsid w:val="00E0374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E03743"/>
    <w:pPr>
      <w:spacing w:after="100"/>
    </w:pPr>
  </w:style>
  <w:style w:type="paragraph" w:styleId="TOC2">
    <w:name w:val="toc 2"/>
    <w:basedOn w:val="Normal"/>
    <w:next w:val="Normal"/>
    <w:autoRedefine/>
    <w:semiHidden/>
    <w:unhideWhenUsed/>
    <w:rsid w:val="00E03743"/>
    <w:pPr>
      <w:spacing w:after="100"/>
      <w:ind w:left="200"/>
    </w:pPr>
  </w:style>
  <w:style w:type="paragraph" w:styleId="TOC3">
    <w:name w:val="toc 3"/>
    <w:basedOn w:val="Normal"/>
    <w:next w:val="Normal"/>
    <w:autoRedefine/>
    <w:semiHidden/>
    <w:unhideWhenUsed/>
    <w:rsid w:val="00E03743"/>
    <w:pPr>
      <w:spacing w:after="100"/>
      <w:ind w:left="400"/>
    </w:pPr>
  </w:style>
  <w:style w:type="paragraph" w:styleId="TOC4">
    <w:name w:val="toc 4"/>
    <w:basedOn w:val="Normal"/>
    <w:next w:val="Normal"/>
    <w:autoRedefine/>
    <w:semiHidden/>
    <w:unhideWhenUsed/>
    <w:rsid w:val="00E03743"/>
    <w:pPr>
      <w:spacing w:after="100"/>
      <w:ind w:left="600"/>
    </w:pPr>
  </w:style>
  <w:style w:type="paragraph" w:styleId="TOC5">
    <w:name w:val="toc 5"/>
    <w:basedOn w:val="Normal"/>
    <w:next w:val="Normal"/>
    <w:autoRedefine/>
    <w:semiHidden/>
    <w:unhideWhenUsed/>
    <w:rsid w:val="00E03743"/>
    <w:pPr>
      <w:spacing w:after="100"/>
      <w:ind w:left="800"/>
    </w:pPr>
  </w:style>
  <w:style w:type="paragraph" w:styleId="TOC6">
    <w:name w:val="toc 6"/>
    <w:basedOn w:val="Normal"/>
    <w:next w:val="Normal"/>
    <w:autoRedefine/>
    <w:semiHidden/>
    <w:unhideWhenUsed/>
    <w:rsid w:val="00E03743"/>
    <w:pPr>
      <w:spacing w:after="100"/>
      <w:ind w:left="1000"/>
    </w:pPr>
  </w:style>
  <w:style w:type="paragraph" w:styleId="TOC7">
    <w:name w:val="toc 7"/>
    <w:basedOn w:val="Normal"/>
    <w:next w:val="Normal"/>
    <w:autoRedefine/>
    <w:semiHidden/>
    <w:unhideWhenUsed/>
    <w:rsid w:val="00E03743"/>
    <w:pPr>
      <w:spacing w:after="100"/>
      <w:ind w:left="1200"/>
    </w:pPr>
  </w:style>
  <w:style w:type="paragraph" w:styleId="TOC8">
    <w:name w:val="toc 8"/>
    <w:basedOn w:val="Normal"/>
    <w:next w:val="Normal"/>
    <w:autoRedefine/>
    <w:semiHidden/>
    <w:unhideWhenUsed/>
    <w:rsid w:val="00E03743"/>
    <w:pPr>
      <w:spacing w:after="100"/>
      <w:ind w:left="1400"/>
    </w:pPr>
  </w:style>
  <w:style w:type="paragraph" w:styleId="TOC9">
    <w:name w:val="toc 9"/>
    <w:basedOn w:val="Normal"/>
    <w:next w:val="Normal"/>
    <w:autoRedefine/>
    <w:semiHidden/>
    <w:unhideWhenUsed/>
    <w:rsid w:val="00E03743"/>
    <w:pPr>
      <w:spacing w:after="100"/>
      <w:ind w:left="1600"/>
    </w:pPr>
  </w:style>
  <w:style w:type="paragraph" w:styleId="TOCHeading">
    <w:name w:val="TOC Heading"/>
    <w:basedOn w:val="Heading1"/>
    <w:next w:val="Normal"/>
    <w:semiHidden/>
    <w:unhideWhenUsed/>
    <w:qFormat/>
    <w:rsid w:val="00E037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73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Capit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54FB9A89024A4D91747E3E443BCD78"/>
        <w:category>
          <w:name w:val="General"/>
          <w:gallery w:val="placeholder"/>
        </w:category>
        <w:types>
          <w:type w:val="bbPlcHdr"/>
        </w:types>
        <w:behaviors>
          <w:behavior w:val="content"/>
        </w:behaviors>
        <w:guid w:val="{E9E8203B-5D26-B647-A9A3-3093BFF36628}"/>
      </w:docPartPr>
      <w:docPartBody>
        <w:p w:rsidR="009A72AC" w:rsidRDefault="009A72AC">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9A72AC" w:rsidRDefault="009A72AC">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9A72AC">
          <w:pPr>
            <w:pStyle w:val="7F54FB9A89024A4D91747E3E443BCD78"/>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7F54FB9A89024A4D91747E3E443BCD78">
    <w:name w:val="7F54FB9A89024A4D91747E3E443BCD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7F54FB9A89024A4D91747E3E443BCD78">
    <w:name w:val="7F54FB9A89024A4D91747E3E443BC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Capital">
  <a:themeElements>
    <a:clrScheme name="Capital">
      <a:dk1>
        <a:sysClr val="windowText" lastClr="000000"/>
      </a:dk1>
      <a:lt1>
        <a:sysClr val="window" lastClr="FFFFFF"/>
      </a:lt1>
      <a:dk2>
        <a:srgbClr val="4B5A60"/>
      </a:dk2>
      <a:lt2>
        <a:srgbClr val="D1D0C8"/>
      </a:lt2>
      <a:accent1>
        <a:srgbClr val="7C8F97"/>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C673F-3436-BF47-9145-C3F29E0F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Capital Letter.dotx</Template>
  <TotalTime>56</TotalTime>
  <Pages>1</Pages>
  <Words>263</Words>
  <Characters>1502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Still</dc:creator>
  <cp:keywords/>
  <dc:description/>
  <cp:lastModifiedBy>Lauren  Still</cp:lastModifiedBy>
  <cp:revision>23</cp:revision>
  <cp:lastPrinted>2014-06-11T07:08:00Z</cp:lastPrinted>
  <dcterms:created xsi:type="dcterms:W3CDTF">2014-06-11T00:21:00Z</dcterms:created>
  <dcterms:modified xsi:type="dcterms:W3CDTF">2014-06-11T07:12:00Z</dcterms:modified>
  <cp:category/>
</cp:coreProperties>
</file>